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8444" w14:textId="2482C77C" w:rsidR="001D481F" w:rsidRPr="00B5192B" w:rsidRDefault="001D481F" w:rsidP="001D481F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asciiTheme="majorHAnsi" w:eastAsiaTheme="majorEastAsia" w:hAnsiTheme="majorHAnsi" w:cstheme="majorHAnsi"/>
          <w:b/>
          <w:color w:val="17365D" w:themeColor="text2" w:themeShade="BF"/>
          <w:spacing w:val="5"/>
          <w:kern w:val="28"/>
          <w:sz w:val="52"/>
          <w:szCs w:val="52"/>
        </w:rPr>
      </w:pPr>
      <w:r w:rsidRPr="00B5192B">
        <w:rPr>
          <w:rFonts w:asciiTheme="majorHAnsi" w:eastAsiaTheme="majorEastAsia" w:hAnsiTheme="majorHAnsi" w:cstheme="majorHAnsi"/>
          <w:b/>
          <w:color w:val="17365D" w:themeColor="text2" w:themeShade="BF"/>
          <w:spacing w:val="5"/>
          <w:kern w:val="28"/>
          <w:sz w:val="52"/>
          <w:szCs w:val="52"/>
        </w:rPr>
        <w:t xml:space="preserve">Test Cases: Sprint </w:t>
      </w:r>
      <w:r w:rsidR="00EF28A0" w:rsidRPr="00B5192B">
        <w:rPr>
          <w:rFonts w:asciiTheme="majorHAnsi" w:eastAsiaTheme="majorEastAsia" w:hAnsiTheme="majorHAnsi" w:cstheme="majorHAnsi"/>
          <w:b/>
          <w:color w:val="17365D" w:themeColor="text2" w:themeShade="BF"/>
          <w:spacing w:val="5"/>
          <w:kern w:val="28"/>
          <w:sz w:val="52"/>
          <w:szCs w:val="52"/>
        </w:rPr>
        <w:t>3</w:t>
      </w:r>
      <w:r w:rsidRPr="00B5192B">
        <w:rPr>
          <w:rFonts w:asciiTheme="majorHAnsi" w:eastAsiaTheme="majorEastAsia" w:hAnsiTheme="majorHAnsi" w:cstheme="majorHAnsi"/>
          <w:b/>
          <w:color w:val="17365D" w:themeColor="text2" w:themeShade="BF"/>
          <w:spacing w:val="5"/>
          <w:kern w:val="28"/>
          <w:sz w:val="52"/>
          <w:szCs w:val="52"/>
        </w:rPr>
        <w:t xml:space="preserve"> - Dự Án Bán Cây</w:t>
      </w:r>
    </w:p>
    <w:p w14:paraId="6D62249A" w14:textId="4FA1157B" w:rsidR="001D481F" w:rsidRPr="00B5192B" w:rsidRDefault="001D481F" w:rsidP="001D481F">
      <w:pPr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 w:rsidRPr="00B5192B">
        <w:rPr>
          <w:rFonts w:asciiTheme="majorHAnsi" w:hAnsiTheme="majorHAnsi" w:cstheme="majorHAnsi"/>
          <w:b/>
          <w:sz w:val="32"/>
          <w:szCs w:val="32"/>
        </w:rPr>
        <w:t xml:space="preserve">Bảng test case Sprint </w:t>
      </w:r>
      <w:r w:rsidR="00EF28A0" w:rsidRPr="00B5192B">
        <w:rPr>
          <w:rFonts w:asciiTheme="majorHAnsi" w:hAnsiTheme="majorHAnsi" w:cstheme="majorHAnsi"/>
          <w:b/>
          <w:sz w:val="32"/>
          <w:szCs w:val="32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771"/>
        <w:gridCol w:w="919"/>
        <w:gridCol w:w="882"/>
        <w:gridCol w:w="753"/>
        <w:gridCol w:w="993"/>
        <w:gridCol w:w="873"/>
        <w:gridCol w:w="688"/>
        <w:gridCol w:w="780"/>
        <w:gridCol w:w="660"/>
        <w:gridCol w:w="549"/>
      </w:tblGrid>
      <w:tr w:rsidR="00EA02AE" w:rsidRPr="00B5192B" w14:paraId="04E56B6A" w14:textId="77777777" w:rsidTr="00BA43FE">
        <w:tc>
          <w:tcPr>
            <w:tcW w:w="959" w:type="dxa"/>
          </w:tcPr>
          <w:p w14:paraId="6673D653" w14:textId="77777777" w:rsidR="00EA02AE" w:rsidRPr="00B5192B" w:rsidRDefault="00EA02AE" w:rsidP="00BA43FE">
            <w:pPr>
              <w:rPr>
                <w:rFonts w:asciiTheme="majorHAnsi" w:hAnsiTheme="majorHAnsi" w:cstheme="majorHAnsi"/>
                <w:b/>
                <w:bCs/>
              </w:rPr>
            </w:pPr>
            <w:r w:rsidRPr="00B5192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597" w:type="dxa"/>
          </w:tcPr>
          <w:p w14:paraId="04F2207F" w14:textId="77777777" w:rsidR="00EA02AE" w:rsidRPr="00B5192B" w:rsidRDefault="00EA02AE" w:rsidP="00BA43FE">
            <w:pPr>
              <w:rPr>
                <w:rFonts w:asciiTheme="majorHAnsi" w:hAnsiTheme="majorHAnsi" w:cstheme="majorHAnsi"/>
                <w:b/>
                <w:bCs/>
              </w:rPr>
            </w:pPr>
            <w:r w:rsidRPr="00B5192B">
              <w:rPr>
                <w:rFonts w:asciiTheme="majorHAnsi" w:hAnsiTheme="majorHAnsi" w:cstheme="majorHAnsi"/>
                <w:b/>
                <w:bCs/>
              </w:rPr>
              <w:t>Feature</w:t>
            </w:r>
          </w:p>
        </w:tc>
        <w:tc>
          <w:tcPr>
            <w:tcW w:w="929" w:type="dxa"/>
          </w:tcPr>
          <w:p w14:paraId="57D562A8" w14:textId="77777777" w:rsidR="00EA02AE" w:rsidRPr="00B5192B" w:rsidRDefault="00EA02AE" w:rsidP="00BA43FE">
            <w:pPr>
              <w:rPr>
                <w:rFonts w:asciiTheme="majorHAnsi" w:hAnsiTheme="majorHAnsi" w:cstheme="majorHAnsi"/>
                <w:b/>
                <w:bCs/>
              </w:rPr>
            </w:pPr>
            <w:r w:rsidRPr="00B5192B">
              <w:rPr>
                <w:rFonts w:asciiTheme="majorHAnsi" w:hAnsiTheme="majorHAnsi" w:cstheme="majorHAnsi"/>
                <w:b/>
                <w:bCs/>
              </w:rPr>
              <w:t>Summary</w:t>
            </w:r>
          </w:p>
        </w:tc>
        <w:tc>
          <w:tcPr>
            <w:tcW w:w="920" w:type="dxa"/>
          </w:tcPr>
          <w:p w14:paraId="30369B8D" w14:textId="77777777" w:rsidR="00EA02AE" w:rsidRPr="00B5192B" w:rsidRDefault="00EA02AE" w:rsidP="00BA43FE">
            <w:pPr>
              <w:rPr>
                <w:rFonts w:asciiTheme="majorHAnsi" w:hAnsiTheme="majorHAnsi" w:cstheme="majorHAnsi"/>
                <w:b/>
                <w:bCs/>
              </w:rPr>
            </w:pPr>
            <w:r w:rsidRPr="00B5192B">
              <w:rPr>
                <w:rFonts w:asciiTheme="majorHAnsi" w:hAnsiTheme="majorHAnsi" w:cstheme="majorHAnsi"/>
                <w:b/>
                <w:bCs/>
              </w:rPr>
              <w:t>Pre-condition</w:t>
            </w:r>
          </w:p>
        </w:tc>
        <w:tc>
          <w:tcPr>
            <w:tcW w:w="814" w:type="dxa"/>
          </w:tcPr>
          <w:p w14:paraId="39FA45DE" w14:textId="77777777" w:rsidR="00EA02AE" w:rsidRPr="00B5192B" w:rsidRDefault="00EA02AE" w:rsidP="00BA43FE">
            <w:pPr>
              <w:rPr>
                <w:rFonts w:asciiTheme="majorHAnsi" w:hAnsiTheme="majorHAnsi" w:cstheme="majorHAnsi"/>
                <w:b/>
                <w:bCs/>
              </w:rPr>
            </w:pPr>
            <w:r w:rsidRPr="00B5192B">
              <w:rPr>
                <w:rFonts w:asciiTheme="majorHAnsi" w:hAnsiTheme="majorHAnsi" w:cstheme="majorHAnsi"/>
                <w:b/>
                <w:bCs/>
              </w:rPr>
              <w:t>Test Data</w:t>
            </w:r>
          </w:p>
        </w:tc>
        <w:tc>
          <w:tcPr>
            <w:tcW w:w="1020" w:type="dxa"/>
          </w:tcPr>
          <w:p w14:paraId="515720BA" w14:textId="77777777" w:rsidR="00EA02AE" w:rsidRPr="00B5192B" w:rsidRDefault="00EA02AE" w:rsidP="00BA43FE">
            <w:pPr>
              <w:rPr>
                <w:rFonts w:asciiTheme="majorHAnsi" w:hAnsiTheme="majorHAnsi" w:cstheme="majorHAnsi"/>
                <w:b/>
                <w:bCs/>
              </w:rPr>
            </w:pPr>
            <w:r w:rsidRPr="00B5192B">
              <w:rPr>
                <w:rFonts w:asciiTheme="majorHAnsi" w:hAnsiTheme="majorHAnsi" w:cstheme="majorHAnsi"/>
                <w:b/>
                <w:bCs/>
              </w:rPr>
              <w:t>Step to Reproduce</w:t>
            </w:r>
          </w:p>
        </w:tc>
        <w:tc>
          <w:tcPr>
            <w:tcW w:w="896" w:type="dxa"/>
          </w:tcPr>
          <w:p w14:paraId="168F5990" w14:textId="77777777" w:rsidR="00EA02AE" w:rsidRPr="00B5192B" w:rsidRDefault="00EA02AE" w:rsidP="00BA43FE">
            <w:pPr>
              <w:rPr>
                <w:rFonts w:asciiTheme="majorHAnsi" w:hAnsiTheme="majorHAnsi" w:cstheme="majorHAnsi"/>
                <w:b/>
                <w:bCs/>
              </w:rPr>
            </w:pPr>
            <w:r w:rsidRPr="00B5192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  <w:tc>
          <w:tcPr>
            <w:tcW w:w="686" w:type="dxa"/>
          </w:tcPr>
          <w:p w14:paraId="146BA290" w14:textId="77777777" w:rsidR="00EA02AE" w:rsidRPr="00B5192B" w:rsidRDefault="00EA02AE" w:rsidP="00BA43FE">
            <w:pPr>
              <w:rPr>
                <w:rFonts w:asciiTheme="majorHAnsi" w:hAnsiTheme="majorHAnsi" w:cstheme="majorHAnsi"/>
                <w:b/>
                <w:bCs/>
              </w:rPr>
            </w:pPr>
            <w:r w:rsidRPr="00B5192B">
              <w:rPr>
                <w:rFonts w:asciiTheme="majorHAnsi" w:hAnsiTheme="majorHAnsi" w:cstheme="majorHAnsi"/>
                <w:b/>
                <w:bCs/>
              </w:rPr>
              <w:t>Actual Result</w:t>
            </w:r>
          </w:p>
        </w:tc>
        <w:tc>
          <w:tcPr>
            <w:tcW w:w="792" w:type="dxa"/>
          </w:tcPr>
          <w:p w14:paraId="0048191A" w14:textId="77777777" w:rsidR="00EA02AE" w:rsidRPr="00B5192B" w:rsidRDefault="00EA02AE" w:rsidP="00BA43FE">
            <w:pPr>
              <w:rPr>
                <w:rFonts w:asciiTheme="majorHAnsi" w:hAnsiTheme="majorHAnsi" w:cstheme="majorHAnsi"/>
                <w:b/>
                <w:bCs/>
              </w:rPr>
            </w:pPr>
            <w:r w:rsidRPr="00B5192B">
              <w:rPr>
                <w:rFonts w:asciiTheme="majorHAnsi" w:hAnsiTheme="majorHAnsi" w:cstheme="majorHAnsi"/>
                <w:b/>
                <w:bCs/>
              </w:rPr>
              <w:t>Priority</w:t>
            </w:r>
          </w:p>
        </w:tc>
        <w:tc>
          <w:tcPr>
            <w:tcW w:w="674" w:type="dxa"/>
          </w:tcPr>
          <w:p w14:paraId="68F7A30E" w14:textId="77777777" w:rsidR="00EA02AE" w:rsidRPr="00B5192B" w:rsidRDefault="00EA02AE" w:rsidP="00BA43FE">
            <w:pPr>
              <w:rPr>
                <w:rFonts w:asciiTheme="majorHAnsi" w:hAnsiTheme="majorHAnsi" w:cstheme="majorHAnsi"/>
                <w:b/>
                <w:bCs/>
              </w:rPr>
            </w:pPr>
            <w:r w:rsidRPr="00B5192B"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  <w:tc>
          <w:tcPr>
            <w:tcW w:w="569" w:type="dxa"/>
          </w:tcPr>
          <w:p w14:paraId="7F373B28" w14:textId="77777777" w:rsidR="00EA02AE" w:rsidRPr="00B5192B" w:rsidRDefault="00EA02AE" w:rsidP="00BA43FE">
            <w:pPr>
              <w:rPr>
                <w:rFonts w:asciiTheme="majorHAnsi" w:hAnsiTheme="majorHAnsi" w:cstheme="majorHAnsi"/>
                <w:b/>
                <w:bCs/>
              </w:rPr>
            </w:pPr>
            <w:r w:rsidRPr="00B5192B">
              <w:rPr>
                <w:rFonts w:asciiTheme="majorHAnsi" w:hAnsiTheme="majorHAnsi" w:cstheme="majorHAnsi"/>
                <w:b/>
                <w:bCs/>
              </w:rPr>
              <w:t>Note</w:t>
            </w:r>
          </w:p>
        </w:tc>
      </w:tr>
      <w:tr w:rsidR="00EA02AE" w:rsidRPr="00B5192B" w14:paraId="476DF155" w14:textId="77777777" w:rsidTr="00BA43FE">
        <w:tc>
          <w:tcPr>
            <w:tcW w:w="959" w:type="dxa"/>
          </w:tcPr>
          <w:p w14:paraId="70567AF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TC_001</w:t>
            </w:r>
          </w:p>
        </w:tc>
        <w:tc>
          <w:tcPr>
            <w:tcW w:w="597" w:type="dxa"/>
          </w:tcPr>
          <w:p w14:paraId="40B8AED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</w:t>
            </w:r>
          </w:p>
        </w:tc>
        <w:tc>
          <w:tcPr>
            <w:tcW w:w="929" w:type="dxa"/>
          </w:tcPr>
          <w:p w14:paraId="08198A2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 theo tên cây thành công</w:t>
            </w:r>
          </w:p>
        </w:tc>
        <w:tc>
          <w:tcPr>
            <w:tcW w:w="920" w:type="dxa"/>
          </w:tcPr>
          <w:p w14:paraId="56D5347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Đăng nhập với vai trò là người quản trị</w:t>
            </w:r>
          </w:p>
        </w:tc>
        <w:tc>
          <w:tcPr>
            <w:tcW w:w="814" w:type="dxa"/>
          </w:tcPr>
          <w:p w14:paraId="4C4B55B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Cây lưỡi hổ</w:t>
            </w:r>
          </w:p>
        </w:tc>
        <w:tc>
          <w:tcPr>
            <w:tcW w:w="1020" w:type="dxa"/>
          </w:tcPr>
          <w:p w14:paraId="0124DB3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Nhập từ khóa tên cây vào ô tìm kiếm</w:t>
            </w:r>
            <w:r w:rsidRPr="00B5192B">
              <w:rPr>
                <w:rFonts w:asciiTheme="majorHAnsi" w:hAnsiTheme="majorHAnsi" w:cstheme="majorHAnsi"/>
              </w:rPr>
              <w:br/>
              <w:t>2. Nhấn nút tìm kiếm</w:t>
            </w:r>
          </w:p>
        </w:tc>
        <w:tc>
          <w:tcPr>
            <w:tcW w:w="896" w:type="dxa"/>
          </w:tcPr>
          <w:p w14:paraId="7DFAEFF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Hiển thị danh sách cây có tên phù hợp với từ khóa</w:t>
            </w:r>
          </w:p>
        </w:tc>
        <w:tc>
          <w:tcPr>
            <w:tcW w:w="686" w:type="dxa"/>
          </w:tcPr>
          <w:p w14:paraId="1ED419B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</w:tcPr>
          <w:p w14:paraId="49EC5295" w14:textId="399A7D9B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674" w:type="dxa"/>
          </w:tcPr>
          <w:p w14:paraId="0A28FFB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</w:tcPr>
          <w:p w14:paraId="61E5C97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53B34B9C" w14:textId="77777777" w:rsidTr="00BA43FE">
        <w:tc>
          <w:tcPr>
            <w:tcW w:w="959" w:type="dxa"/>
          </w:tcPr>
          <w:p w14:paraId="5FD0185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TC_002</w:t>
            </w:r>
          </w:p>
        </w:tc>
        <w:tc>
          <w:tcPr>
            <w:tcW w:w="597" w:type="dxa"/>
          </w:tcPr>
          <w:p w14:paraId="4D422F2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</w:t>
            </w:r>
          </w:p>
        </w:tc>
        <w:tc>
          <w:tcPr>
            <w:tcW w:w="929" w:type="dxa"/>
          </w:tcPr>
          <w:p w14:paraId="7F1890F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 cây với từ khóa không có trong hệ thống</w:t>
            </w:r>
          </w:p>
        </w:tc>
        <w:tc>
          <w:tcPr>
            <w:tcW w:w="920" w:type="dxa"/>
          </w:tcPr>
          <w:p w14:paraId="6C7E0F5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Đăng nhập với vai trò là người quản trị</w:t>
            </w:r>
          </w:p>
        </w:tc>
        <w:tc>
          <w:tcPr>
            <w:tcW w:w="814" w:type="dxa"/>
          </w:tcPr>
          <w:p w14:paraId="3B209FD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Cây vô hình</w:t>
            </w:r>
          </w:p>
        </w:tc>
        <w:tc>
          <w:tcPr>
            <w:tcW w:w="1020" w:type="dxa"/>
          </w:tcPr>
          <w:p w14:paraId="6DA06CA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Nhập từ khóa tên cây không tồn tại vào ô tìm kiếm</w:t>
            </w:r>
            <w:r w:rsidRPr="00B5192B">
              <w:rPr>
                <w:rFonts w:asciiTheme="majorHAnsi" w:hAnsiTheme="majorHAnsi" w:cstheme="majorHAnsi"/>
              </w:rPr>
              <w:br/>
              <w:t>2. Nhấn nút tìm kiếm</w:t>
            </w:r>
          </w:p>
        </w:tc>
        <w:tc>
          <w:tcPr>
            <w:tcW w:w="896" w:type="dxa"/>
          </w:tcPr>
          <w:p w14:paraId="3E74CD9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Hiển thị thông báo không tìm thấy kết quả phù hợp</w:t>
            </w:r>
          </w:p>
        </w:tc>
        <w:tc>
          <w:tcPr>
            <w:tcW w:w="686" w:type="dxa"/>
          </w:tcPr>
          <w:p w14:paraId="2200A13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</w:tcPr>
          <w:p w14:paraId="0D3619D2" w14:textId="70121D4C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674" w:type="dxa"/>
          </w:tcPr>
          <w:p w14:paraId="6F89486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</w:tcPr>
          <w:p w14:paraId="00ABA3B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3EE9E823" w14:textId="77777777" w:rsidTr="00BA43FE">
        <w:tc>
          <w:tcPr>
            <w:tcW w:w="959" w:type="dxa"/>
          </w:tcPr>
          <w:p w14:paraId="2068941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TC_003</w:t>
            </w:r>
          </w:p>
        </w:tc>
        <w:tc>
          <w:tcPr>
            <w:tcW w:w="597" w:type="dxa"/>
          </w:tcPr>
          <w:p w14:paraId="6706E5D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</w:t>
            </w:r>
          </w:p>
        </w:tc>
        <w:tc>
          <w:tcPr>
            <w:tcW w:w="929" w:type="dxa"/>
          </w:tcPr>
          <w:p w14:paraId="0EAB4F2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 không nhập từ khóa</w:t>
            </w:r>
          </w:p>
        </w:tc>
        <w:tc>
          <w:tcPr>
            <w:tcW w:w="920" w:type="dxa"/>
          </w:tcPr>
          <w:p w14:paraId="5D07746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Đăng nhập với vai trò là người quản trị</w:t>
            </w:r>
          </w:p>
        </w:tc>
        <w:tc>
          <w:tcPr>
            <w:tcW w:w="814" w:type="dxa"/>
          </w:tcPr>
          <w:p w14:paraId="0209CEA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Không nhập</w:t>
            </w:r>
          </w:p>
        </w:tc>
        <w:tc>
          <w:tcPr>
            <w:tcW w:w="1020" w:type="dxa"/>
          </w:tcPr>
          <w:p w14:paraId="4D4A268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Để trống ô tìm kiếm</w:t>
            </w:r>
            <w:r w:rsidRPr="00B5192B">
              <w:rPr>
                <w:rFonts w:asciiTheme="majorHAnsi" w:hAnsiTheme="majorHAnsi" w:cstheme="majorHAnsi"/>
              </w:rPr>
              <w:br/>
              <w:t>2. Nhấn nút tìm kiếm</w:t>
            </w:r>
          </w:p>
        </w:tc>
        <w:tc>
          <w:tcPr>
            <w:tcW w:w="896" w:type="dxa"/>
          </w:tcPr>
          <w:p w14:paraId="30B4C98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Hiển thị thông báo yêu cầu nhập từ khóa tìm kiếm</w:t>
            </w:r>
          </w:p>
        </w:tc>
        <w:tc>
          <w:tcPr>
            <w:tcW w:w="686" w:type="dxa"/>
          </w:tcPr>
          <w:p w14:paraId="22A54C7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</w:tcPr>
          <w:p w14:paraId="3A743393" w14:textId="0FDAB614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674" w:type="dxa"/>
          </w:tcPr>
          <w:p w14:paraId="16EB51E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</w:tcPr>
          <w:p w14:paraId="5CB24AB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4C00129A" w14:textId="77777777" w:rsidTr="00BA43FE">
        <w:tc>
          <w:tcPr>
            <w:tcW w:w="959" w:type="dxa"/>
          </w:tcPr>
          <w:p w14:paraId="2E7B586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TC_004</w:t>
            </w:r>
          </w:p>
        </w:tc>
        <w:tc>
          <w:tcPr>
            <w:tcW w:w="597" w:type="dxa"/>
          </w:tcPr>
          <w:p w14:paraId="4CFAA75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</w:t>
            </w:r>
          </w:p>
        </w:tc>
        <w:tc>
          <w:tcPr>
            <w:tcW w:w="929" w:type="dxa"/>
          </w:tcPr>
          <w:p w14:paraId="46F31C4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 với ký tự đặc biệt</w:t>
            </w:r>
          </w:p>
        </w:tc>
        <w:tc>
          <w:tcPr>
            <w:tcW w:w="920" w:type="dxa"/>
          </w:tcPr>
          <w:p w14:paraId="7790E84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Đăng nhập với vai trò là người quản trị</w:t>
            </w:r>
          </w:p>
        </w:tc>
        <w:tc>
          <w:tcPr>
            <w:tcW w:w="814" w:type="dxa"/>
          </w:tcPr>
          <w:p w14:paraId="0D2B916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@#$%^</w:t>
            </w:r>
          </w:p>
        </w:tc>
        <w:tc>
          <w:tcPr>
            <w:tcW w:w="1020" w:type="dxa"/>
          </w:tcPr>
          <w:p w14:paraId="5B7623D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Nhập ký tự đặc biệt vào ô tìm kiếm</w:t>
            </w:r>
            <w:r w:rsidRPr="00B5192B">
              <w:rPr>
                <w:rFonts w:asciiTheme="majorHAnsi" w:hAnsiTheme="majorHAnsi" w:cstheme="majorHAnsi"/>
              </w:rPr>
              <w:br/>
              <w:t>2. Nhấn nút tìm kiếm</w:t>
            </w:r>
          </w:p>
        </w:tc>
        <w:tc>
          <w:tcPr>
            <w:tcW w:w="896" w:type="dxa"/>
          </w:tcPr>
          <w:p w14:paraId="5E48C50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 xml:space="preserve">Hiển thị thông báo không tìm thấy kết quả phù hợp </w:t>
            </w:r>
            <w:r w:rsidRPr="00B5192B">
              <w:rPr>
                <w:rFonts w:asciiTheme="majorHAnsi" w:hAnsiTheme="majorHAnsi" w:cstheme="majorHAnsi"/>
              </w:rPr>
              <w:lastRenderedPageBreak/>
              <w:t>hoặc không cho phép ký tự đặc biệt</w:t>
            </w:r>
          </w:p>
        </w:tc>
        <w:tc>
          <w:tcPr>
            <w:tcW w:w="686" w:type="dxa"/>
          </w:tcPr>
          <w:p w14:paraId="28BB1E3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>Đạt</w:t>
            </w:r>
          </w:p>
        </w:tc>
        <w:tc>
          <w:tcPr>
            <w:tcW w:w="792" w:type="dxa"/>
          </w:tcPr>
          <w:p w14:paraId="2D83162C" w14:textId="790C9572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674" w:type="dxa"/>
          </w:tcPr>
          <w:p w14:paraId="18F668E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</w:tcPr>
          <w:p w14:paraId="40244F3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20FC2BFB" w14:textId="77777777" w:rsidTr="00BA43FE">
        <w:tc>
          <w:tcPr>
            <w:tcW w:w="959" w:type="dxa"/>
          </w:tcPr>
          <w:p w14:paraId="39D6701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TC_005</w:t>
            </w:r>
          </w:p>
        </w:tc>
        <w:tc>
          <w:tcPr>
            <w:tcW w:w="597" w:type="dxa"/>
          </w:tcPr>
          <w:p w14:paraId="7296190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</w:t>
            </w:r>
          </w:p>
        </w:tc>
        <w:tc>
          <w:tcPr>
            <w:tcW w:w="929" w:type="dxa"/>
          </w:tcPr>
          <w:p w14:paraId="034A63F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 với khoảng trắng</w:t>
            </w:r>
          </w:p>
        </w:tc>
        <w:tc>
          <w:tcPr>
            <w:tcW w:w="920" w:type="dxa"/>
          </w:tcPr>
          <w:p w14:paraId="57E955C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Đăng nhập với vai trò là người quản trị</w:t>
            </w:r>
          </w:p>
        </w:tc>
        <w:tc>
          <w:tcPr>
            <w:tcW w:w="814" w:type="dxa"/>
          </w:tcPr>
          <w:p w14:paraId="2D8D118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020" w:type="dxa"/>
          </w:tcPr>
          <w:p w14:paraId="17E6758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Nhập khoảng trắng vào ô tìm kiếm</w:t>
            </w:r>
            <w:r w:rsidRPr="00B5192B">
              <w:rPr>
                <w:rFonts w:asciiTheme="majorHAnsi" w:hAnsiTheme="majorHAnsi" w:cstheme="majorHAnsi"/>
              </w:rPr>
              <w:br/>
              <w:t>2. Nhấn nút tìm kiếm</w:t>
            </w:r>
          </w:p>
        </w:tc>
        <w:tc>
          <w:tcPr>
            <w:tcW w:w="896" w:type="dxa"/>
          </w:tcPr>
          <w:p w14:paraId="7F36D3A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Hiển thị thông báo yêu cầu nhập từ khóa tìm kiếm hoặc không tìm thấy kết quả</w:t>
            </w:r>
          </w:p>
        </w:tc>
        <w:tc>
          <w:tcPr>
            <w:tcW w:w="686" w:type="dxa"/>
          </w:tcPr>
          <w:p w14:paraId="75631FF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</w:tcPr>
          <w:p w14:paraId="76CEF0DE" w14:textId="6B4EA5F0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674" w:type="dxa"/>
          </w:tcPr>
          <w:p w14:paraId="7BFB6B4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</w:tcPr>
          <w:p w14:paraId="774EB17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07514A0C" w14:textId="77777777" w:rsidTr="00BA43FE">
        <w:tc>
          <w:tcPr>
            <w:tcW w:w="959" w:type="dxa"/>
          </w:tcPr>
          <w:p w14:paraId="053003B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TC_006</w:t>
            </w:r>
          </w:p>
        </w:tc>
        <w:tc>
          <w:tcPr>
            <w:tcW w:w="597" w:type="dxa"/>
          </w:tcPr>
          <w:p w14:paraId="1E0C556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</w:t>
            </w:r>
          </w:p>
        </w:tc>
        <w:tc>
          <w:tcPr>
            <w:tcW w:w="929" w:type="dxa"/>
          </w:tcPr>
          <w:p w14:paraId="5A35584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 với từ khóa viết thường và viết hoa</w:t>
            </w:r>
          </w:p>
        </w:tc>
        <w:tc>
          <w:tcPr>
            <w:tcW w:w="920" w:type="dxa"/>
          </w:tcPr>
          <w:p w14:paraId="4B87E83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Đăng nhập với vai trò là người quản trị</w:t>
            </w:r>
          </w:p>
        </w:tc>
        <w:tc>
          <w:tcPr>
            <w:tcW w:w="814" w:type="dxa"/>
          </w:tcPr>
          <w:p w14:paraId="37E56D9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CÂY LƯỠI HỔ</w:t>
            </w:r>
          </w:p>
        </w:tc>
        <w:tc>
          <w:tcPr>
            <w:tcW w:w="1020" w:type="dxa"/>
          </w:tcPr>
          <w:p w14:paraId="77A8FB6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Nhập từ khóa viết hoa hoặc viết thường vào ô tìm kiếm</w:t>
            </w:r>
            <w:r w:rsidRPr="00B5192B">
              <w:rPr>
                <w:rFonts w:asciiTheme="majorHAnsi" w:hAnsiTheme="majorHAnsi" w:cstheme="majorHAnsi"/>
              </w:rPr>
              <w:br/>
              <w:t>2. Nhấn nút tìm kiếm</w:t>
            </w:r>
          </w:p>
        </w:tc>
        <w:tc>
          <w:tcPr>
            <w:tcW w:w="896" w:type="dxa"/>
          </w:tcPr>
          <w:p w14:paraId="28C0E92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Hiển thị danh sách cây có tên phù hợp bất kể là viết hoa hay viết thường</w:t>
            </w:r>
          </w:p>
        </w:tc>
        <w:tc>
          <w:tcPr>
            <w:tcW w:w="686" w:type="dxa"/>
          </w:tcPr>
          <w:p w14:paraId="0BBD04B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</w:tcPr>
          <w:p w14:paraId="6D6B8765" w14:textId="291DB8BC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674" w:type="dxa"/>
          </w:tcPr>
          <w:p w14:paraId="51362B7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</w:tcPr>
          <w:p w14:paraId="262F801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4413B4BE" w14:textId="77777777" w:rsidTr="00BA43FE">
        <w:tc>
          <w:tcPr>
            <w:tcW w:w="959" w:type="dxa"/>
          </w:tcPr>
          <w:p w14:paraId="54926C7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TC_007</w:t>
            </w:r>
          </w:p>
        </w:tc>
        <w:tc>
          <w:tcPr>
            <w:tcW w:w="597" w:type="dxa"/>
          </w:tcPr>
          <w:p w14:paraId="10584E0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</w:t>
            </w:r>
          </w:p>
        </w:tc>
        <w:tc>
          <w:tcPr>
            <w:tcW w:w="929" w:type="dxa"/>
          </w:tcPr>
          <w:p w14:paraId="26B7186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 cây theo từ khóa một phần</w:t>
            </w:r>
          </w:p>
        </w:tc>
        <w:tc>
          <w:tcPr>
            <w:tcW w:w="920" w:type="dxa"/>
          </w:tcPr>
          <w:p w14:paraId="592ED19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Đăng nhập với vai trò là người quản trị</w:t>
            </w:r>
          </w:p>
        </w:tc>
        <w:tc>
          <w:tcPr>
            <w:tcW w:w="814" w:type="dxa"/>
          </w:tcPr>
          <w:p w14:paraId="742ABEC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Lưỡi</w:t>
            </w:r>
          </w:p>
        </w:tc>
        <w:tc>
          <w:tcPr>
            <w:tcW w:w="1020" w:type="dxa"/>
          </w:tcPr>
          <w:p w14:paraId="26E6CCD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Nhập một phần tên cây vào ô tìm kiếm</w:t>
            </w:r>
            <w:r w:rsidRPr="00B5192B">
              <w:rPr>
                <w:rFonts w:asciiTheme="majorHAnsi" w:hAnsiTheme="majorHAnsi" w:cstheme="majorHAnsi"/>
              </w:rPr>
              <w:br/>
              <w:t>2. Nhấn nút tìm kiếm</w:t>
            </w:r>
          </w:p>
        </w:tc>
        <w:tc>
          <w:tcPr>
            <w:tcW w:w="896" w:type="dxa"/>
          </w:tcPr>
          <w:p w14:paraId="7F4D0C1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Hiển thị danh sách cây có tên chứa từ khóa tìm kiếm</w:t>
            </w:r>
          </w:p>
        </w:tc>
        <w:tc>
          <w:tcPr>
            <w:tcW w:w="686" w:type="dxa"/>
          </w:tcPr>
          <w:p w14:paraId="49D5290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</w:tcPr>
          <w:p w14:paraId="11945374" w14:textId="10CE591B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674" w:type="dxa"/>
          </w:tcPr>
          <w:p w14:paraId="0252556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</w:tcPr>
          <w:p w14:paraId="2BA3C04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178D8321" w14:textId="77777777" w:rsidTr="00BA43FE">
        <w:tc>
          <w:tcPr>
            <w:tcW w:w="959" w:type="dxa"/>
          </w:tcPr>
          <w:p w14:paraId="4309A4C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TC_008</w:t>
            </w:r>
          </w:p>
        </w:tc>
        <w:tc>
          <w:tcPr>
            <w:tcW w:w="597" w:type="dxa"/>
          </w:tcPr>
          <w:p w14:paraId="64044D1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</w:t>
            </w:r>
          </w:p>
        </w:tc>
        <w:tc>
          <w:tcPr>
            <w:tcW w:w="929" w:type="dxa"/>
          </w:tcPr>
          <w:p w14:paraId="140F99B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 xml:space="preserve">Tìm kiếm và kiểm </w:t>
            </w:r>
            <w:r w:rsidRPr="00B5192B">
              <w:rPr>
                <w:rFonts w:asciiTheme="majorHAnsi" w:hAnsiTheme="majorHAnsi" w:cstheme="majorHAnsi"/>
              </w:rPr>
              <w:lastRenderedPageBreak/>
              <w:t>tra phân trang</w:t>
            </w:r>
          </w:p>
        </w:tc>
        <w:tc>
          <w:tcPr>
            <w:tcW w:w="920" w:type="dxa"/>
          </w:tcPr>
          <w:p w14:paraId="3589F50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 xml:space="preserve">Đăng nhập với vai </w:t>
            </w:r>
            <w:r w:rsidRPr="00B5192B">
              <w:rPr>
                <w:rFonts w:asciiTheme="majorHAnsi" w:hAnsiTheme="majorHAnsi" w:cstheme="majorHAnsi"/>
              </w:rPr>
              <w:lastRenderedPageBreak/>
              <w:t>trò là người quản trị</w:t>
            </w:r>
          </w:p>
        </w:tc>
        <w:tc>
          <w:tcPr>
            <w:tcW w:w="814" w:type="dxa"/>
          </w:tcPr>
          <w:p w14:paraId="088AC43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 xml:space="preserve">Từ khóa có </w:t>
            </w:r>
            <w:r w:rsidRPr="00B5192B">
              <w:rPr>
                <w:rFonts w:asciiTheme="majorHAnsi" w:hAnsiTheme="majorHAnsi" w:cstheme="majorHAnsi"/>
              </w:rPr>
              <w:lastRenderedPageBreak/>
              <w:t>nhiều kết quả</w:t>
            </w:r>
          </w:p>
        </w:tc>
        <w:tc>
          <w:tcPr>
            <w:tcW w:w="1020" w:type="dxa"/>
          </w:tcPr>
          <w:p w14:paraId="4E958F2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 xml:space="preserve">1. Nhập từ khóa tìm </w:t>
            </w:r>
            <w:r w:rsidRPr="00B5192B">
              <w:rPr>
                <w:rFonts w:asciiTheme="majorHAnsi" w:hAnsiTheme="majorHAnsi" w:cstheme="majorHAnsi"/>
              </w:rPr>
              <w:lastRenderedPageBreak/>
              <w:t>kiếm có nhiều kết quả vào ô tìm kiếm</w:t>
            </w:r>
            <w:r w:rsidRPr="00B5192B">
              <w:rPr>
                <w:rFonts w:asciiTheme="majorHAnsi" w:hAnsiTheme="majorHAnsi" w:cstheme="majorHAnsi"/>
              </w:rPr>
              <w:br/>
              <w:t>2. Nhấn nút tìm kiếm</w:t>
            </w:r>
            <w:r w:rsidRPr="00B5192B">
              <w:rPr>
                <w:rFonts w:asciiTheme="majorHAnsi" w:hAnsiTheme="majorHAnsi" w:cstheme="majorHAnsi"/>
              </w:rPr>
              <w:br/>
              <w:t>3. Kiểm tra phân trang</w:t>
            </w:r>
          </w:p>
        </w:tc>
        <w:tc>
          <w:tcPr>
            <w:tcW w:w="896" w:type="dxa"/>
          </w:tcPr>
          <w:p w14:paraId="5AA18E9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 xml:space="preserve">Hiển thị danh </w:t>
            </w:r>
            <w:r w:rsidRPr="00B5192B">
              <w:rPr>
                <w:rFonts w:asciiTheme="majorHAnsi" w:hAnsiTheme="majorHAnsi" w:cstheme="majorHAnsi"/>
              </w:rPr>
              <w:lastRenderedPageBreak/>
              <w:t>sách cây có phân trang nếu có nhiều kết quả</w:t>
            </w:r>
          </w:p>
        </w:tc>
        <w:tc>
          <w:tcPr>
            <w:tcW w:w="686" w:type="dxa"/>
          </w:tcPr>
          <w:p w14:paraId="02E8961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>Đạt</w:t>
            </w:r>
          </w:p>
        </w:tc>
        <w:tc>
          <w:tcPr>
            <w:tcW w:w="792" w:type="dxa"/>
          </w:tcPr>
          <w:p w14:paraId="2FD1E823" w14:textId="5EAA35E5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674" w:type="dxa"/>
          </w:tcPr>
          <w:p w14:paraId="22C3580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</w:tcPr>
          <w:p w14:paraId="3B145F0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65C6B1A3" w14:textId="77777777" w:rsidTr="00BA43FE">
        <w:tc>
          <w:tcPr>
            <w:tcW w:w="959" w:type="dxa"/>
          </w:tcPr>
          <w:p w14:paraId="2AEC53B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TC_009</w:t>
            </w:r>
          </w:p>
        </w:tc>
        <w:tc>
          <w:tcPr>
            <w:tcW w:w="597" w:type="dxa"/>
          </w:tcPr>
          <w:p w14:paraId="47538AD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</w:t>
            </w:r>
          </w:p>
        </w:tc>
        <w:tc>
          <w:tcPr>
            <w:tcW w:w="929" w:type="dxa"/>
          </w:tcPr>
          <w:p w14:paraId="6B011B6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 và kiểm tra thời gian phản hồi</w:t>
            </w:r>
          </w:p>
        </w:tc>
        <w:tc>
          <w:tcPr>
            <w:tcW w:w="920" w:type="dxa"/>
          </w:tcPr>
          <w:p w14:paraId="248580C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Đăng nhập với vai trò là người quản trị</w:t>
            </w:r>
          </w:p>
        </w:tc>
        <w:tc>
          <w:tcPr>
            <w:tcW w:w="814" w:type="dxa"/>
          </w:tcPr>
          <w:p w14:paraId="30AA596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Cây lưỡi hổ</w:t>
            </w:r>
          </w:p>
        </w:tc>
        <w:tc>
          <w:tcPr>
            <w:tcW w:w="1020" w:type="dxa"/>
          </w:tcPr>
          <w:p w14:paraId="123417E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Nhập từ khóa tìm kiếm vào ô tìm kiếm</w:t>
            </w:r>
            <w:r w:rsidRPr="00B5192B">
              <w:rPr>
                <w:rFonts w:asciiTheme="majorHAnsi" w:hAnsiTheme="majorHAnsi" w:cstheme="majorHAnsi"/>
              </w:rPr>
              <w:br/>
              <w:t>2. Nhấn nút tìm kiếm</w:t>
            </w:r>
            <w:r w:rsidRPr="00B5192B">
              <w:rPr>
                <w:rFonts w:asciiTheme="majorHAnsi" w:hAnsiTheme="majorHAnsi" w:cstheme="majorHAnsi"/>
              </w:rPr>
              <w:br/>
              <w:t>3. Đo thời gian phản hồi của kết quả tìm kiếm</w:t>
            </w:r>
          </w:p>
        </w:tc>
        <w:tc>
          <w:tcPr>
            <w:tcW w:w="896" w:type="dxa"/>
          </w:tcPr>
          <w:p w14:paraId="7386238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Thời gian phản hồi nhanh dưới 2 giây</w:t>
            </w:r>
          </w:p>
        </w:tc>
        <w:tc>
          <w:tcPr>
            <w:tcW w:w="686" w:type="dxa"/>
          </w:tcPr>
          <w:p w14:paraId="7C0DE2B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</w:tcPr>
          <w:p w14:paraId="3BC02754" w14:textId="05F22294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674" w:type="dxa"/>
          </w:tcPr>
          <w:p w14:paraId="55B1A40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</w:tcPr>
          <w:p w14:paraId="1AEF34B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7661E61E" w14:textId="77777777" w:rsidTr="00BA43FE">
        <w:tc>
          <w:tcPr>
            <w:tcW w:w="959" w:type="dxa"/>
          </w:tcPr>
          <w:p w14:paraId="1299B3E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TC_010</w:t>
            </w:r>
          </w:p>
        </w:tc>
        <w:tc>
          <w:tcPr>
            <w:tcW w:w="597" w:type="dxa"/>
          </w:tcPr>
          <w:p w14:paraId="2D9757C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</w:t>
            </w:r>
          </w:p>
        </w:tc>
        <w:tc>
          <w:tcPr>
            <w:tcW w:w="929" w:type="dxa"/>
          </w:tcPr>
          <w:p w14:paraId="220FED6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 với từ khóa trùng lặp</w:t>
            </w:r>
          </w:p>
        </w:tc>
        <w:tc>
          <w:tcPr>
            <w:tcW w:w="920" w:type="dxa"/>
          </w:tcPr>
          <w:p w14:paraId="5813360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Đăng nhập với vai trò là người quản trị</w:t>
            </w:r>
          </w:p>
        </w:tc>
        <w:tc>
          <w:tcPr>
            <w:tcW w:w="814" w:type="dxa"/>
          </w:tcPr>
          <w:p w14:paraId="740D5BF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Cây lưỡi hổ Cây lưỡi hổ</w:t>
            </w:r>
          </w:p>
        </w:tc>
        <w:tc>
          <w:tcPr>
            <w:tcW w:w="1020" w:type="dxa"/>
          </w:tcPr>
          <w:p w14:paraId="3F8D613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Nhập từ khóa trùng lặp vào ô tìm kiếm</w:t>
            </w:r>
            <w:r w:rsidRPr="00B5192B">
              <w:rPr>
                <w:rFonts w:asciiTheme="majorHAnsi" w:hAnsiTheme="majorHAnsi" w:cstheme="majorHAnsi"/>
              </w:rPr>
              <w:br/>
              <w:t>2. Nhấn nút tìm kiếm</w:t>
            </w:r>
          </w:p>
        </w:tc>
        <w:tc>
          <w:tcPr>
            <w:tcW w:w="896" w:type="dxa"/>
          </w:tcPr>
          <w:p w14:paraId="2DD6DF5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Hiển thị danh sách cây có tên phù hợp mà không hiển thị các kết quả dư thừa hoặc lỗi</w:t>
            </w:r>
          </w:p>
        </w:tc>
        <w:tc>
          <w:tcPr>
            <w:tcW w:w="686" w:type="dxa"/>
          </w:tcPr>
          <w:p w14:paraId="274298B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</w:tcPr>
          <w:p w14:paraId="40EA9B32" w14:textId="70C046CC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674" w:type="dxa"/>
          </w:tcPr>
          <w:p w14:paraId="0350B5C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</w:tcPr>
          <w:p w14:paraId="4A59E98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18232AF6" w14:textId="77777777" w:rsidTr="00BA43FE">
        <w:tc>
          <w:tcPr>
            <w:tcW w:w="959" w:type="dxa"/>
            <w:vAlign w:val="center"/>
          </w:tcPr>
          <w:p w14:paraId="24C6159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TC_011</w:t>
            </w:r>
          </w:p>
        </w:tc>
        <w:tc>
          <w:tcPr>
            <w:tcW w:w="597" w:type="dxa"/>
            <w:vAlign w:val="center"/>
          </w:tcPr>
          <w:p w14:paraId="5E36418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 xml:space="preserve">Liên kết giao diện và </w:t>
            </w:r>
            <w:r w:rsidRPr="00B5192B">
              <w:rPr>
                <w:rFonts w:asciiTheme="majorHAnsi" w:hAnsiTheme="majorHAnsi" w:cstheme="majorHAnsi"/>
              </w:rPr>
              <w:lastRenderedPageBreak/>
              <w:t>tìm kiếm</w:t>
            </w:r>
          </w:p>
        </w:tc>
        <w:tc>
          <w:tcPr>
            <w:tcW w:w="929" w:type="dxa"/>
            <w:vAlign w:val="center"/>
          </w:tcPr>
          <w:p w14:paraId="627BC5E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>Tìm kiếm thành công</w:t>
            </w:r>
          </w:p>
        </w:tc>
        <w:tc>
          <w:tcPr>
            <w:tcW w:w="920" w:type="dxa"/>
            <w:vAlign w:val="center"/>
          </w:tcPr>
          <w:p w14:paraId="4165340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6289879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5124B68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giao diện quản lý</w:t>
            </w:r>
            <w:r w:rsidRPr="00B5192B">
              <w:rPr>
                <w:rFonts w:asciiTheme="majorHAnsi" w:hAnsiTheme="majorHAnsi" w:cstheme="majorHAnsi"/>
              </w:rPr>
              <w:br/>
              <w:t xml:space="preserve">2. Vào danh </w:t>
            </w:r>
            <w:r w:rsidRPr="00B5192B">
              <w:rPr>
                <w:rFonts w:asciiTheme="majorHAnsi" w:hAnsiTheme="majorHAnsi" w:cstheme="majorHAnsi"/>
              </w:rPr>
              <w:lastRenderedPageBreak/>
              <w:t>sách bất kỳ có tìm kiếm</w:t>
            </w:r>
          </w:p>
        </w:tc>
        <w:tc>
          <w:tcPr>
            <w:tcW w:w="896" w:type="dxa"/>
            <w:vAlign w:val="center"/>
          </w:tcPr>
          <w:p w14:paraId="087A413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 xml:space="preserve">Hiện danh sách tìm kiếm </w:t>
            </w:r>
            <w:r w:rsidRPr="00B5192B">
              <w:rPr>
                <w:rFonts w:asciiTheme="majorHAnsi" w:hAnsiTheme="majorHAnsi" w:cstheme="majorHAnsi"/>
              </w:rPr>
              <w:lastRenderedPageBreak/>
              <w:t>thành công</w:t>
            </w:r>
          </w:p>
        </w:tc>
        <w:tc>
          <w:tcPr>
            <w:tcW w:w="686" w:type="dxa"/>
            <w:vAlign w:val="center"/>
          </w:tcPr>
          <w:p w14:paraId="55259AD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>Đạt</w:t>
            </w:r>
          </w:p>
        </w:tc>
        <w:tc>
          <w:tcPr>
            <w:tcW w:w="792" w:type="dxa"/>
            <w:vAlign w:val="center"/>
          </w:tcPr>
          <w:p w14:paraId="1EB260EF" w14:textId="193A07FF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3C3D6C1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1B68A23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2C890560" w14:textId="77777777" w:rsidTr="00BA43FE">
        <w:tc>
          <w:tcPr>
            <w:tcW w:w="959" w:type="dxa"/>
            <w:vAlign w:val="center"/>
          </w:tcPr>
          <w:p w14:paraId="1833EE3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TC_012</w:t>
            </w:r>
          </w:p>
        </w:tc>
        <w:tc>
          <w:tcPr>
            <w:tcW w:w="597" w:type="dxa"/>
            <w:vAlign w:val="center"/>
          </w:tcPr>
          <w:p w14:paraId="1B45AAF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tìm kiếm</w:t>
            </w:r>
          </w:p>
        </w:tc>
        <w:tc>
          <w:tcPr>
            <w:tcW w:w="929" w:type="dxa"/>
            <w:vAlign w:val="center"/>
          </w:tcPr>
          <w:p w14:paraId="5ABB8A8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Tìm kiếm thất bại</w:t>
            </w:r>
          </w:p>
        </w:tc>
        <w:tc>
          <w:tcPr>
            <w:tcW w:w="920" w:type="dxa"/>
            <w:vAlign w:val="center"/>
          </w:tcPr>
          <w:p w14:paraId="67BF73D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36CB6AB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34CA2BD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giao diện quản lý</w:t>
            </w:r>
            <w:r w:rsidRPr="00B5192B">
              <w:rPr>
                <w:rFonts w:asciiTheme="majorHAnsi" w:hAnsiTheme="majorHAnsi" w:cstheme="majorHAnsi"/>
              </w:rPr>
              <w:br/>
              <w:t>2. Vào danh sách bất kỳ có tìm kiếm</w:t>
            </w:r>
          </w:p>
        </w:tc>
        <w:tc>
          <w:tcPr>
            <w:tcW w:w="896" w:type="dxa"/>
            <w:vAlign w:val="center"/>
          </w:tcPr>
          <w:p w14:paraId="4B0017B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Hiện thông báo lỗi tìm kiếm không thành công</w:t>
            </w:r>
          </w:p>
        </w:tc>
        <w:tc>
          <w:tcPr>
            <w:tcW w:w="686" w:type="dxa"/>
            <w:vAlign w:val="center"/>
          </w:tcPr>
          <w:p w14:paraId="5D9AAE0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1214427B" w14:textId="4B4B44B5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2E4711A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777DB4A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50189173" w14:textId="77777777" w:rsidTr="00BA43FE">
        <w:tc>
          <w:tcPr>
            <w:tcW w:w="959" w:type="dxa"/>
            <w:vAlign w:val="center"/>
          </w:tcPr>
          <w:p w14:paraId="1F9FF41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TC_013</w:t>
            </w:r>
          </w:p>
        </w:tc>
        <w:tc>
          <w:tcPr>
            <w:tcW w:w="597" w:type="dxa"/>
            <w:vAlign w:val="center"/>
          </w:tcPr>
          <w:p w14:paraId="5663E36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thêm cây</w:t>
            </w:r>
          </w:p>
        </w:tc>
        <w:tc>
          <w:tcPr>
            <w:tcW w:w="929" w:type="dxa"/>
            <w:vAlign w:val="center"/>
          </w:tcPr>
          <w:p w14:paraId="5116F5F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Thêm cây thành công</w:t>
            </w:r>
          </w:p>
        </w:tc>
        <w:tc>
          <w:tcPr>
            <w:tcW w:w="920" w:type="dxa"/>
            <w:vAlign w:val="center"/>
          </w:tcPr>
          <w:p w14:paraId="78E652D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370469E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3F5FA97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giao diện thêm cây</w:t>
            </w:r>
            <w:r w:rsidRPr="00B5192B">
              <w:rPr>
                <w:rFonts w:asciiTheme="majorHAnsi" w:hAnsiTheme="majorHAnsi" w:cstheme="majorHAnsi"/>
              </w:rPr>
              <w:br/>
              <w:t>2. Nhập thông tin cây</w:t>
            </w:r>
            <w:r w:rsidRPr="00B5192B">
              <w:rPr>
                <w:rFonts w:asciiTheme="majorHAnsi" w:hAnsiTheme="majorHAnsi" w:cstheme="majorHAnsi"/>
              </w:rPr>
              <w:br/>
              <w:t>3. Nhấn nút lưu</w:t>
            </w:r>
          </w:p>
        </w:tc>
        <w:tc>
          <w:tcPr>
            <w:tcW w:w="896" w:type="dxa"/>
            <w:vAlign w:val="center"/>
          </w:tcPr>
          <w:p w14:paraId="53F63A2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Cây mới được thêm vào danh sách cây</w:t>
            </w:r>
          </w:p>
        </w:tc>
        <w:tc>
          <w:tcPr>
            <w:tcW w:w="686" w:type="dxa"/>
            <w:vAlign w:val="center"/>
          </w:tcPr>
          <w:p w14:paraId="28222C9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42161DD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65845BC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21C2FAB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13F98E39" w14:textId="77777777" w:rsidTr="00BA43FE">
        <w:tc>
          <w:tcPr>
            <w:tcW w:w="959" w:type="dxa"/>
            <w:vAlign w:val="center"/>
          </w:tcPr>
          <w:p w14:paraId="5990BC3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TC_014</w:t>
            </w:r>
          </w:p>
        </w:tc>
        <w:tc>
          <w:tcPr>
            <w:tcW w:w="597" w:type="dxa"/>
            <w:vAlign w:val="center"/>
          </w:tcPr>
          <w:p w14:paraId="2092A41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thêm cây</w:t>
            </w:r>
          </w:p>
        </w:tc>
        <w:tc>
          <w:tcPr>
            <w:tcW w:w="929" w:type="dxa"/>
            <w:vAlign w:val="center"/>
          </w:tcPr>
          <w:p w14:paraId="34ACD83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Thêm cây thất bại</w:t>
            </w:r>
          </w:p>
        </w:tc>
        <w:tc>
          <w:tcPr>
            <w:tcW w:w="920" w:type="dxa"/>
            <w:vAlign w:val="center"/>
          </w:tcPr>
          <w:p w14:paraId="65EFD77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3D29415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Thông tin không hợp lệ</w:t>
            </w:r>
          </w:p>
        </w:tc>
        <w:tc>
          <w:tcPr>
            <w:tcW w:w="1020" w:type="dxa"/>
            <w:vAlign w:val="center"/>
          </w:tcPr>
          <w:p w14:paraId="72BBF23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giao diện thêm cây</w:t>
            </w:r>
            <w:r w:rsidRPr="00B5192B">
              <w:rPr>
                <w:rFonts w:asciiTheme="majorHAnsi" w:hAnsiTheme="majorHAnsi" w:cstheme="majorHAnsi"/>
              </w:rPr>
              <w:br/>
              <w:t>2. Nhập thông tin không hợp lệ</w:t>
            </w:r>
            <w:r w:rsidRPr="00B5192B">
              <w:rPr>
                <w:rFonts w:asciiTheme="majorHAnsi" w:hAnsiTheme="majorHAnsi" w:cstheme="majorHAnsi"/>
              </w:rPr>
              <w:br/>
              <w:t>3. Nhấn nút lưu</w:t>
            </w:r>
          </w:p>
        </w:tc>
        <w:tc>
          <w:tcPr>
            <w:tcW w:w="896" w:type="dxa"/>
            <w:vAlign w:val="center"/>
          </w:tcPr>
          <w:p w14:paraId="2F489C8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Hiện thông báo lỗi khi thêm cây</w:t>
            </w:r>
          </w:p>
        </w:tc>
        <w:tc>
          <w:tcPr>
            <w:tcW w:w="686" w:type="dxa"/>
            <w:vAlign w:val="center"/>
          </w:tcPr>
          <w:p w14:paraId="0FAA7BE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1A602CFB" w14:textId="66052249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76AA476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7D828A1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7E66E88E" w14:textId="77777777" w:rsidTr="00BA43FE">
        <w:tc>
          <w:tcPr>
            <w:tcW w:w="959" w:type="dxa"/>
            <w:vAlign w:val="center"/>
          </w:tcPr>
          <w:p w14:paraId="67D1D4C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TC_015</w:t>
            </w:r>
          </w:p>
        </w:tc>
        <w:tc>
          <w:tcPr>
            <w:tcW w:w="597" w:type="dxa"/>
            <w:vAlign w:val="center"/>
          </w:tcPr>
          <w:p w14:paraId="77DCDFB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chỉnh sửa</w:t>
            </w:r>
          </w:p>
        </w:tc>
        <w:tc>
          <w:tcPr>
            <w:tcW w:w="929" w:type="dxa"/>
            <w:vAlign w:val="center"/>
          </w:tcPr>
          <w:p w14:paraId="6F7F27E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Chỉnh sửa cây thành công</w:t>
            </w:r>
          </w:p>
        </w:tc>
        <w:tc>
          <w:tcPr>
            <w:tcW w:w="920" w:type="dxa"/>
            <w:vAlign w:val="center"/>
          </w:tcPr>
          <w:p w14:paraId="7C2A9A3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096B0CF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6ADD499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danh sách cây</w:t>
            </w:r>
            <w:r w:rsidRPr="00B5192B">
              <w:rPr>
                <w:rFonts w:asciiTheme="majorHAnsi" w:hAnsiTheme="majorHAnsi" w:cstheme="majorHAnsi"/>
              </w:rPr>
              <w:br/>
              <w:t>2. Chọn cây cần chỉnh sửa</w:t>
            </w:r>
            <w:r w:rsidRPr="00B5192B">
              <w:rPr>
                <w:rFonts w:asciiTheme="majorHAnsi" w:hAnsiTheme="majorHAnsi" w:cstheme="majorHAnsi"/>
              </w:rPr>
              <w:br/>
              <w:t>3. Nhấn nút chỉnh sửa</w:t>
            </w:r>
            <w:r w:rsidRPr="00B5192B">
              <w:rPr>
                <w:rFonts w:asciiTheme="majorHAnsi" w:hAnsiTheme="majorHAnsi" w:cstheme="majorHAnsi"/>
              </w:rPr>
              <w:br/>
              <w:t>4. Nhấn nút lưu</w:t>
            </w:r>
          </w:p>
        </w:tc>
        <w:tc>
          <w:tcPr>
            <w:tcW w:w="896" w:type="dxa"/>
            <w:vAlign w:val="center"/>
          </w:tcPr>
          <w:p w14:paraId="465D8C0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Thông tin cây được cập nhật thành công</w:t>
            </w:r>
          </w:p>
        </w:tc>
        <w:tc>
          <w:tcPr>
            <w:tcW w:w="686" w:type="dxa"/>
            <w:vAlign w:val="center"/>
          </w:tcPr>
          <w:p w14:paraId="0DD20F1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4E9A76D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16CE15D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7B29672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5AE9E02C" w14:textId="77777777" w:rsidTr="00BA43FE">
        <w:tc>
          <w:tcPr>
            <w:tcW w:w="959" w:type="dxa"/>
            <w:vAlign w:val="center"/>
          </w:tcPr>
          <w:p w14:paraId="4CF4820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>TC_016</w:t>
            </w:r>
          </w:p>
        </w:tc>
        <w:tc>
          <w:tcPr>
            <w:tcW w:w="597" w:type="dxa"/>
            <w:vAlign w:val="center"/>
          </w:tcPr>
          <w:p w14:paraId="5B2C21E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chỉnh sửa</w:t>
            </w:r>
          </w:p>
        </w:tc>
        <w:tc>
          <w:tcPr>
            <w:tcW w:w="929" w:type="dxa"/>
            <w:vAlign w:val="center"/>
          </w:tcPr>
          <w:p w14:paraId="471E587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Chỉnh sửa cây thất bại</w:t>
            </w:r>
          </w:p>
        </w:tc>
        <w:tc>
          <w:tcPr>
            <w:tcW w:w="920" w:type="dxa"/>
            <w:vAlign w:val="center"/>
          </w:tcPr>
          <w:p w14:paraId="72349F2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67C97CE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Thông tin không hợp lệ</w:t>
            </w:r>
          </w:p>
        </w:tc>
        <w:tc>
          <w:tcPr>
            <w:tcW w:w="1020" w:type="dxa"/>
            <w:vAlign w:val="center"/>
          </w:tcPr>
          <w:p w14:paraId="37CA2B9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danh sách cây</w:t>
            </w:r>
            <w:r w:rsidRPr="00B5192B">
              <w:rPr>
                <w:rFonts w:asciiTheme="majorHAnsi" w:hAnsiTheme="majorHAnsi" w:cstheme="majorHAnsi"/>
              </w:rPr>
              <w:br/>
              <w:t>2. Chọn cây cần chỉnh sửa</w:t>
            </w:r>
            <w:r w:rsidRPr="00B5192B">
              <w:rPr>
                <w:rFonts w:asciiTheme="majorHAnsi" w:hAnsiTheme="majorHAnsi" w:cstheme="majorHAnsi"/>
              </w:rPr>
              <w:br/>
              <w:t>3. Nhấn nút chỉnh sửa</w:t>
            </w:r>
            <w:r w:rsidRPr="00B5192B">
              <w:rPr>
                <w:rFonts w:asciiTheme="majorHAnsi" w:hAnsiTheme="majorHAnsi" w:cstheme="majorHAnsi"/>
              </w:rPr>
              <w:br/>
              <w:t>4. Nhấn nút lưu</w:t>
            </w:r>
          </w:p>
        </w:tc>
        <w:tc>
          <w:tcPr>
            <w:tcW w:w="896" w:type="dxa"/>
            <w:vAlign w:val="center"/>
          </w:tcPr>
          <w:p w14:paraId="61F7597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Hiện thông báo lỗi khi cập nhật thông tin</w:t>
            </w:r>
          </w:p>
        </w:tc>
        <w:tc>
          <w:tcPr>
            <w:tcW w:w="686" w:type="dxa"/>
            <w:vAlign w:val="center"/>
          </w:tcPr>
          <w:p w14:paraId="692FC54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68B02495" w14:textId="29CE6633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487868A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4E52D60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1293D008" w14:textId="77777777" w:rsidTr="00BA43FE">
        <w:tc>
          <w:tcPr>
            <w:tcW w:w="959" w:type="dxa"/>
            <w:vAlign w:val="center"/>
          </w:tcPr>
          <w:p w14:paraId="5949EE1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TC_017</w:t>
            </w:r>
          </w:p>
        </w:tc>
        <w:tc>
          <w:tcPr>
            <w:tcW w:w="597" w:type="dxa"/>
            <w:vAlign w:val="center"/>
          </w:tcPr>
          <w:p w14:paraId="043F0C9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xem cây</w:t>
            </w:r>
          </w:p>
        </w:tc>
        <w:tc>
          <w:tcPr>
            <w:tcW w:w="929" w:type="dxa"/>
            <w:vAlign w:val="center"/>
          </w:tcPr>
          <w:p w14:paraId="01D2035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Xem danh sách cây thành công</w:t>
            </w:r>
          </w:p>
        </w:tc>
        <w:tc>
          <w:tcPr>
            <w:tcW w:w="920" w:type="dxa"/>
            <w:vAlign w:val="center"/>
          </w:tcPr>
          <w:p w14:paraId="70D6492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67C1AB1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0BCCC82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giao diện danh sách cây</w:t>
            </w:r>
            <w:r w:rsidRPr="00B5192B">
              <w:rPr>
                <w:rFonts w:asciiTheme="majorHAnsi" w:hAnsiTheme="majorHAnsi" w:cstheme="majorHAnsi"/>
              </w:rPr>
              <w:br/>
              <w:t>2. Kiểm tra sự hiện diện của các cây</w:t>
            </w:r>
          </w:p>
        </w:tc>
        <w:tc>
          <w:tcPr>
            <w:tcW w:w="896" w:type="dxa"/>
            <w:vAlign w:val="center"/>
          </w:tcPr>
          <w:p w14:paraId="4A27484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Danh sách cây hiện lên đầy đủ và chính xác</w:t>
            </w:r>
          </w:p>
        </w:tc>
        <w:tc>
          <w:tcPr>
            <w:tcW w:w="686" w:type="dxa"/>
            <w:vAlign w:val="center"/>
          </w:tcPr>
          <w:p w14:paraId="600B8F0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367BAA5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41434D9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4E0435E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3619C1F8" w14:textId="77777777" w:rsidTr="00BA43FE">
        <w:tc>
          <w:tcPr>
            <w:tcW w:w="959" w:type="dxa"/>
            <w:vAlign w:val="center"/>
          </w:tcPr>
          <w:p w14:paraId="4BA08DD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TC_018</w:t>
            </w:r>
          </w:p>
        </w:tc>
        <w:tc>
          <w:tcPr>
            <w:tcW w:w="597" w:type="dxa"/>
            <w:vAlign w:val="center"/>
          </w:tcPr>
          <w:p w14:paraId="696E16C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xem cây</w:t>
            </w:r>
          </w:p>
        </w:tc>
        <w:tc>
          <w:tcPr>
            <w:tcW w:w="929" w:type="dxa"/>
            <w:vAlign w:val="center"/>
          </w:tcPr>
          <w:p w14:paraId="3F6D519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Xem danh sách cây thất bại</w:t>
            </w:r>
          </w:p>
        </w:tc>
        <w:tc>
          <w:tcPr>
            <w:tcW w:w="920" w:type="dxa"/>
            <w:vAlign w:val="center"/>
          </w:tcPr>
          <w:p w14:paraId="5FE02AF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35DDB53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157D537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gặp lỗi</w:t>
            </w:r>
          </w:p>
        </w:tc>
        <w:tc>
          <w:tcPr>
            <w:tcW w:w="896" w:type="dxa"/>
            <w:vAlign w:val="center"/>
          </w:tcPr>
          <w:p w14:paraId="03F7282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Hiện thông báo lỗi không thể lấy danh sách</w:t>
            </w:r>
          </w:p>
        </w:tc>
        <w:tc>
          <w:tcPr>
            <w:tcW w:w="686" w:type="dxa"/>
            <w:vAlign w:val="center"/>
          </w:tcPr>
          <w:p w14:paraId="3BCC8E6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317EDEC7" w14:textId="46EDEE3D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6B35535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77CAB1F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65769687" w14:textId="77777777" w:rsidTr="00BA43FE">
        <w:tc>
          <w:tcPr>
            <w:tcW w:w="959" w:type="dxa"/>
            <w:vAlign w:val="center"/>
          </w:tcPr>
          <w:p w14:paraId="1533295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TC_019</w:t>
            </w:r>
          </w:p>
        </w:tc>
        <w:tc>
          <w:tcPr>
            <w:tcW w:w="597" w:type="dxa"/>
            <w:vAlign w:val="center"/>
          </w:tcPr>
          <w:p w14:paraId="66C5340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trạng thái</w:t>
            </w:r>
          </w:p>
        </w:tc>
        <w:tc>
          <w:tcPr>
            <w:tcW w:w="929" w:type="dxa"/>
            <w:vAlign w:val="center"/>
          </w:tcPr>
          <w:p w14:paraId="36692F4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Kiểm tra trạng thái cây thành công</w:t>
            </w:r>
          </w:p>
        </w:tc>
        <w:tc>
          <w:tcPr>
            <w:tcW w:w="920" w:type="dxa"/>
            <w:vAlign w:val="center"/>
          </w:tcPr>
          <w:p w14:paraId="7C47AEF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6510942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48103BD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danh sách cây</w:t>
            </w:r>
            <w:r w:rsidRPr="00B5192B">
              <w:rPr>
                <w:rFonts w:asciiTheme="majorHAnsi" w:hAnsiTheme="majorHAnsi" w:cstheme="majorHAnsi"/>
              </w:rPr>
              <w:br/>
              <w:t>2. Xem trạng thái của các cây</w:t>
            </w:r>
          </w:p>
        </w:tc>
        <w:tc>
          <w:tcPr>
            <w:tcW w:w="896" w:type="dxa"/>
            <w:vAlign w:val="center"/>
          </w:tcPr>
          <w:p w14:paraId="31D560C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Trạng thái cây hiển thị đúng theo cơ sở dữ liệu</w:t>
            </w:r>
          </w:p>
        </w:tc>
        <w:tc>
          <w:tcPr>
            <w:tcW w:w="686" w:type="dxa"/>
            <w:vAlign w:val="center"/>
          </w:tcPr>
          <w:p w14:paraId="61EDB34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7703FC4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6EF29DF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6CA3DD8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17CF83F1" w14:textId="77777777" w:rsidTr="00BA43FE">
        <w:tc>
          <w:tcPr>
            <w:tcW w:w="959" w:type="dxa"/>
            <w:vAlign w:val="center"/>
          </w:tcPr>
          <w:p w14:paraId="1179971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TC_020</w:t>
            </w:r>
          </w:p>
        </w:tc>
        <w:tc>
          <w:tcPr>
            <w:tcW w:w="597" w:type="dxa"/>
            <w:vAlign w:val="center"/>
          </w:tcPr>
          <w:p w14:paraId="00A5B28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trạng thái</w:t>
            </w:r>
          </w:p>
        </w:tc>
        <w:tc>
          <w:tcPr>
            <w:tcW w:w="929" w:type="dxa"/>
            <w:vAlign w:val="center"/>
          </w:tcPr>
          <w:p w14:paraId="6FBEE43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Kiểm tra trạng thái cây thất bại</w:t>
            </w:r>
          </w:p>
        </w:tc>
        <w:tc>
          <w:tcPr>
            <w:tcW w:w="920" w:type="dxa"/>
            <w:vAlign w:val="center"/>
          </w:tcPr>
          <w:p w14:paraId="0945356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3F1D4F6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627C371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danh sách cây</w:t>
            </w:r>
            <w:r w:rsidRPr="00B5192B">
              <w:rPr>
                <w:rFonts w:asciiTheme="majorHAnsi" w:hAnsiTheme="majorHAnsi" w:cstheme="majorHAnsi"/>
              </w:rPr>
              <w:br/>
              <w:t>2. Xem trạng thái của các cây</w:t>
            </w:r>
          </w:p>
        </w:tc>
        <w:tc>
          <w:tcPr>
            <w:tcW w:w="896" w:type="dxa"/>
            <w:vAlign w:val="center"/>
          </w:tcPr>
          <w:p w14:paraId="5259BC2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Hiện thông báo lỗi không thể truy cập trạng thái</w:t>
            </w:r>
          </w:p>
        </w:tc>
        <w:tc>
          <w:tcPr>
            <w:tcW w:w="686" w:type="dxa"/>
            <w:vAlign w:val="center"/>
          </w:tcPr>
          <w:p w14:paraId="57930AD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3F14A810" w14:textId="229166AC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1680373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4FD41FA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19E14A1B" w14:textId="77777777" w:rsidTr="00BA43FE">
        <w:tc>
          <w:tcPr>
            <w:tcW w:w="959" w:type="dxa"/>
            <w:vAlign w:val="center"/>
          </w:tcPr>
          <w:p w14:paraId="0F057D7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TC_021</w:t>
            </w:r>
          </w:p>
        </w:tc>
        <w:tc>
          <w:tcPr>
            <w:tcW w:w="597" w:type="dxa"/>
            <w:vAlign w:val="center"/>
          </w:tcPr>
          <w:p w14:paraId="60AAC13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 xml:space="preserve">Liên kết </w:t>
            </w:r>
            <w:r w:rsidRPr="00B5192B">
              <w:rPr>
                <w:rFonts w:asciiTheme="majorHAnsi" w:hAnsiTheme="majorHAnsi" w:cstheme="majorHAnsi"/>
              </w:rPr>
              <w:lastRenderedPageBreak/>
              <w:t>giao diện và loại cây</w:t>
            </w:r>
          </w:p>
        </w:tc>
        <w:tc>
          <w:tcPr>
            <w:tcW w:w="929" w:type="dxa"/>
            <w:vAlign w:val="center"/>
          </w:tcPr>
          <w:p w14:paraId="11C3B21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 xml:space="preserve">Thêm loại cây </w:t>
            </w:r>
            <w:r w:rsidRPr="00B5192B">
              <w:rPr>
                <w:rFonts w:asciiTheme="majorHAnsi" w:hAnsiTheme="majorHAnsi" w:cstheme="majorHAnsi"/>
              </w:rPr>
              <w:lastRenderedPageBreak/>
              <w:t>thành công</w:t>
            </w:r>
          </w:p>
        </w:tc>
        <w:tc>
          <w:tcPr>
            <w:tcW w:w="920" w:type="dxa"/>
            <w:vAlign w:val="center"/>
          </w:tcPr>
          <w:p w14:paraId="1B9455B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 xml:space="preserve">Giao diện và </w:t>
            </w:r>
            <w:r w:rsidRPr="00B5192B">
              <w:rPr>
                <w:rFonts w:asciiTheme="majorHAnsi" w:hAnsiTheme="majorHAnsi" w:cstheme="majorHAnsi"/>
              </w:rPr>
              <w:lastRenderedPageBreak/>
              <w:t>API đã hoàn thành</w:t>
            </w:r>
          </w:p>
        </w:tc>
        <w:tc>
          <w:tcPr>
            <w:tcW w:w="814" w:type="dxa"/>
            <w:vAlign w:val="center"/>
          </w:tcPr>
          <w:p w14:paraId="24A9A8F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>-</w:t>
            </w:r>
          </w:p>
        </w:tc>
        <w:tc>
          <w:tcPr>
            <w:tcW w:w="1020" w:type="dxa"/>
            <w:vAlign w:val="center"/>
          </w:tcPr>
          <w:p w14:paraId="1BC326B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 xml:space="preserve">1. Hiện giao </w:t>
            </w:r>
            <w:r w:rsidRPr="00B5192B">
              <w:rPr>
                <w:rFonts w:asciiTheme="majorHAnsi" w:hAnsiTheme="majorHAnsi" w:cstheme="majorHAnsi"/>
              </w:rPr>
              <w:lastRenderedPageBreak/>
              <w:t>diện thêm loại cây</w:t>
            </w:r>
            <w:r w:rsidRPr="00B5192B">
              <w:rPr>
                <w:rFonts w:asciiTheme="majorHAnsi" w:hAnsiTheme="majorHAnsi" w:cstheme="majorHAnsi"/>
              </w:rPr>
              <w:br/>
              <w:t>2. Nhập thông tin loại cây</w:t>
            </w:r>
            <w:r w:rsidRPr="00B5192B">
              <w:rPr>
                <w:rFonts w:asciiTheme="majorHAnsi" w:hAnsiTheme="majorHAnsi" w:cstheme="majorHAnsi"/>
              </w:rPr>
              <w:br/>
              <w:t>3. Nhấn nút lưu</w:t>
            </w:r>
          </w:p>
        </w:tc>
        <w:tc>
          <w:tcPr>
            <w:tcW w:w="896" w:type="dxa"/>
            <w:vAlign w:val="center"/>
          </w:tcPr>
          <w:p w14:paraId="28B18D1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 xml:space="preserve">Loại cây </w:t>
            </w:r>
            <w:r w:rsidRPr="00B5192B">
              <w:rPr>
                <w:rFonts w:asciiTheme="majorHAnsi" w:hAnsiTheme="majorHAnsi" w:cstheme="majorHAnsi"/>
              </w:rPr>
              <w:lastRenderedPageBreak/>
              <w:t>mới được thêm vào danh sách loại cây</w:t>
            </w:r>
          </w:p>
        </w:tc>
        <w:tc>
          <w:tcPr>
            <w:tcW w:w="686" w:type="dxa"/>
            <w:vAlign w:val="center"/>
          </w:tcPr>
          <w:p w14:paraId="3E7F0EF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>Đạt</w:t>
            </w:r>
          </w:p>
        </w:tc>
        <w:tc>
          <w:tcPr>
            <w:tcW w:w="792" w:type="dxa"/>
            <w:vAlign w:val="center"/>
          </w:tcPr>
          <w:p w14:paraId="2B6ED30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55A1B80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381F0A7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6C6F56C4" w14:textId="77777777" w:rsidTr="00BA43FE">
        <w:tc>
          <w:tcPr>
            <w:tcW w:w="959" w:type="dxa"/>
            <w:vAlign w:val="center"/>
          </w:tcPr>
          <w:p w14:paraId="72E49D3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TC_022</w:t>
            </w:r>
          </w:p>
        </w:tc>
        <w:tc>
          <w:tcPr>
            <w:tcW w:w="597" w:type="dxa"/>
            <w:vAlign w:val="center"/>
          </w:tcPr>
          <w:p w14:paraId="4771062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loại cây</w:t>
            </w:r>
          </w:p>
        </w:tc>
        <w:tc>
          <w:tcPr>
            <w:tcW w:w="929" w:type="dxa"/>
            <w:vAlign w:val="center"/>
          </w:tcPr>
          <w:p w14:paraId="5606BE1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Thêm loại cây thất bại</w:t>
            </w:r>
          </w:p>
        </w:tc>
        <w:tc>
          <w:tcPr>
            <w:tcW w:w="920" w:type="dxa"/>
            <w:vAlign w:val="center"/>
          </w:tcPr>
          <w:p w14:paraId="5BB77F1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2992EC5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Thông tin không hợp lệ</w:t>
            </w:r>
          </w:p>
        </w:tc>
        <w:tc>
          <w:tcPr>
            <w:tcW w:w="1020" w:type="dxa"/>
            <w:vAlign w:val="center"/>
          </w:tcPr>
          <w:p w14:paraId="0482C4A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giao diện thêm loại cây</w:t>
            </w:r>
            <w:r w:rsidRPr="00B5192B">
              <w:rPr>
                <w:rFonts w:asciiTheme="majorHAnsi" w:hAnsiTheme="majorHAnsi" w:cstheme="majorHAnsi"/>
              </w:rPr>
              <w:br/>
              <w:t>2. Nhập thông tin không hợp lệ</w:t>
            </w:r>
            <w:r w:rsidRPr="00B5192B">
              <w:rPr>
                <w:rFonts w:asciiTheme="majorHAnsi" w:hAnsiTheme="majorHAnsi" w:cstheme="majorHAnsi"/>
              </w:rPr>
              <w:br/>
              <w:t>3. Nhấn nút lưu</w:t>
            </w:r>
          </w:p>
        </w:tc>
        <w:tc>
          <w:tcPr>
            <w:tcW w:w="896" w:type="dxa"/>
            <w:vAlign w:val="center"/>
          </w:tcPr>
          <w:p w14:paraId="27BE900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Hiện thông báo lỗi khi thêm loại cây</w:t>
            </w:r>
          </w:p>
        </w:tc>
        <w:tc>
          <w:tcPr>
            <w:tcW w:w="686" w:type="dxa"/>
            <w:vAlign w:val="center"/>
          </w:tcPr>
          <w:p w14:paraId="54A8758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5DB25240" w14:textId="47A0D71F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1D0A4BA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2F04F67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072D2590" w14:textId="77777777" w:rsidTr="00BA43FE">
        <w:tc>
          <w:tcPr>
            <w:tcW w:w="959" w:type="dxa"/>
            <w:vAlign w:val="center"/>
          </w:tcPr>
          <w:p w14:paraId="066097D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TC_023</w:t>
            </w:r>
          </w:p>
        </w:tc>
        <w:tc>
          <w:tcPr>
            <w:tcW w:w="597" w:type="dxa"/>
            <w:vAlign w:val="center"/>
          </w:tcPr>
          <w:p w14:paraId="42AEBA1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loại cây</w:t>
            </w:r>
          </w:p>
        </w:tc>
        <w:tc>
          <w:tcPr>
            <w:tcW w:w="929" w:type="dxa"/>
            <w:vAlign w:val="center"/>
          </w:tcPr>
          <w:p w14:paraId="44262F7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Chỉnh sửa loại cây thành công</w:t>
            </w:r>
          </w:p>
        </w:tc>
        <w:tc>
          <w:tcPr>
            <w:tcW w:w="920" w:type="dxa"/>
            <w:vAlign w:val="center"/>
          </w:tcPr>
          <w:p w14:paraId="07F8C98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6E57B78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36278E9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danh sách loại cây</w:t>
            </w:r>
            <w:r w:rsidRPr="00B5192B">
              <w:rPr>
                <w:rFonts w:asciiTheme="majorHAnsi" w:hAnsiTheme="majorHAnsi" w:cstheme="majorHAnsi"/>
              </w:rPr>
              <w:br/>
              <w:t>2. Chọn loại cây cần chỉnh sửa</w:t>
            </w:r>
            <w:r w:rsidRPr="00B5192B">
              <w:rPr>
                <w:rFonts w:asciiTheme="majorHAnsi" w:hAnsiTheme="majorHAnsi" w:cstheme="majorHAnsi"/>
              </w:rPr>
              <w:br/>
              <w:t>3. Nhấn nút chỉnh sửa</w:t>
            </w:r>
            <w:r w:rsidRPr="00B5192B">
              <w:rPr>
                <w:rFonts w:asciiTheme="majorHAnsi" w:hAnsiTheme="majorHAnsi" w:cstheme="majorHAnsi"/>
              </w:rPr>
              <w:br/>
              <w:t>4. Nhấn nút lưu</w:t>
            </w:r>
          </w:p>
        </w:tc>
        <w:tc>
          <w:tcPr>
            <w:tcW w:w="896" w:type="dxa"/>
            <w:vAlign w:val="center"/>
          </w:tcPr>
          <w:p w14:paraId="26959EF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Thông tin loại cây được cập nhật thành công</w:t>
            </w:r>
          </w:p>
        </w:tc>
        <w:tc>
          <w:tcPr>
            <w:tcW w:w="686" w:type="dxa"/>
            <w:vAlign w:val="center"/>
          </w:tcPr>
          <w:p w14:paraId="54FFD2A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75412C9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60590B4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53127C0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00371A0D" w14:textId="77777777" w:rsidTr="00BA43FE">
        <w:tc>
          <w:tcPr>
            <w:tcW w:w="959" w:type="dxa"/>
            <w:vAlign w:val="center"/>
          </w:tcPr>
          <w:p w14:paraId="6A06B2F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TC_024</w:t>
            </w:r>
          </w:p>
        </w:tc>
        <w:tc>
          <w:tcPr>
            <w:tcW w:w="597" w:type="dxa"/>
            <w:vAlign w:val="center"/>
          </w:tcPr>
          <w:p w14:paraId="1E0BB92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loại cây</w:t>
            </w:r>
          </w:p>
        </w:tc>
        <w:tc>
          <w:tcPr>
            <w:tcW w:w="929" w:type="dxa"/>
            <w:vAlign w:val="center"/>
          </w:tcPr>
          <w:p w14:paraId="42CA820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Chỉnh sửa loại cây thất bại</w:t>
            </w:r>
          </w:p>
        </w:tc>
        <w:tc>
          <w:tcPr>
            <w:tcW w:w="920" w:type="dxa"/>
            <w:vAlign w:val="center"/>
          </w:tcPr>
          <w:p w14:paraId="6DEA37B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4D68D2D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Thông tin không hợp lệ</w:t>
            </w:r>
          </w:p>
        </w:tc>
        <w:tc>
          <w:tcPr>
            <w:tcW w:w="1020" w:type="dxa"/>
            <w:vAlign w:val="center"/>
          </w:tcPr>
          <w:p w14:paraId="496CFD6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danh sách loại cây</w:t>
            </w:r>
            <w:r w:rsidRPr="00B5192B">
              <w:rPr>
                <w:rFonts w:asciiTheme="majorHAnsi" w:hAnsiTheme="majorHAnsi" w:cstheme="majorHAnsi"/>
              </w:rPr>
              <w:br/>
              <w:t>2. Chọn loại cây cần chỉnh sửa</w:t>
            </w:r>
            <w:r w:rsidRPr="00B5192B">
              <w:rPr>
                <w:rFonts w:asciiTheme="majorHAnsi" w:hAnsiTheme="majorHAnsi" w:cstheme="majorHAnsi"/>
              </w:rPr>
              <w:br/>
              <w:t>3. Nhấn nút chỉnh sửa</w:t>
            </w:r>
            <w:r w:rsidRPr="00B5192B">
              <w:rPr>
                <w:rFonts w:asciiTheme="majorHAnsi" w:hAnsiTheme="majorHAnsi" w:cstheme="majorHAnsi"/>
              </w:rPr>
              <w:br/>
              <w:t>4. Nhấn nút lưu</w:t>
            </w:r>
          </w:p>
        </w:tc>
        <w:tc>
          <w:tcPr>
            <w:tcW w:w="896" w:type="dxa"/>
            <w:vAlign w:val="center"/>
          </w:tcPr>
          <w:p w14:paraId="754187C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Hiện thông báo lỗi khi cập nhật thông tin</w:t>
            </w:r>
          </w:p>
        </w:tc>
        <w:tc>
          <w:tcPr>
            <w:tcW w:w="686" w:type="dxa"/>
            <w:vAlign w:val="center"/>
          </w:tcPr>
          <w:p w14:paraId="6E0365D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1367B783" w14:textId="6E32AA26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0CF7E98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1DC741E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096B62DC" w14:textId="77777777" w:rsidTr="00BA43FE">
        <w:tc>
          <w:tcPr>
            <w:tcW w:w="959" w:type="dxa"/>
            <w:vAlign w:val="center"/>
          </w:tcPr>
          <w:p w14:paraId="5CEF18D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>TC_025</w:t>
            </w:r>
          </w:p>
        </w:tc>
        <w:tc>
          <w:tcPr>
            <w:tcW w:w="597" w:type="dxa"/>
            <w:vAlign w:val="center"/>
          </w:tcPr>
          <w:p w14:paraId="5B9A0D0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xem loại cây</w:t>
            </w:r>
          </w:p>
        </w:tc>
        <w:tc>
          <w:tcPr>
            <w:tcW w:w="929" w:type="dxa"/>
            <w:vAlign w:val="center"/>
          </w:tcPr>
          <w:p w14:paraId="3FF2FB5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Xem danh sách loại cây thành công</w:t>
            </w:r>
          </w:p>
        </w:tc>
        <w:tc>
          <w:tcPr>
            <w:tcW w:w="920" w:type="dxa"/>
            <w:vAlign w:val="center"/>
          </w:tcPr>
          <w:p w14:paraId="67A0459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0A9A92A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66F9514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giao diện danh sách loại cây</w:t>
            </w:r>
            <w:r w:rsidRPr="00B5192B">
              <w:rPr>
                <w:rFonts w:asciiTheme="majorHAnsi" w:hAnsiTheme="majorHAnsi" w:cstheme="majorHAnsi"/>
              </w:rPr>
              <w:br/>
              <w:t>2. Kiểm tra sự hiện diện của các loại cây</w:t>
            </w:r>
          </w:p>
        </w:tc>
        <w:tc>
          <w:tcPr>
            <w:tcW w:w="896" w:type="dxa"/>
            <w:vAlign w:val="center"/>
          </w:tcPr>
          <w:p w14:paraId="05B11D7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Danh sách loại cây hiện lên đầy đủ và chính xác</w:t>
            </w:r>
          </w:p>
        </w:tc>
        <w:tc>
          <w:tcPr>
            <w:tcW w:w="686" w:type="dxa"/>
            <w:vAlign w:val="center"/>
          </w:tcPr>
          <w:p w14:paraId="76C428E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5E63365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1F284F1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686F1AF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13010476" w14:textId="77777777" w:rsidTr="00BA43FE">
        <w:tc>
          <w:tcPr>
            <w:tcW w:w="959" w:type="dxa"/>
            <w:vAlign w:val="center"/>
          </w:tcPr>
          <w:p w14:paraId="77BC4A9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TC_026</w:t>
            </w:r>
          </w:p>
        </w:tc>
        <w:tc>
          <w:tcPr>
            <w:tcW w:w="597" w:type="dxa"/>
            <w:vAlign w:val="center"/>
          </w:tcPr>
          <w:p w14:paraId="0D8582C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xem loại cây</w:t>
            </w:r>
          </w:p>
        </w:tc>
        <w:tc>
          <w:tcPr>
            <w:tcW w:w="929" w:type="dxa"/>
            <w:vAlign w:val="center"/>
          </w:tcPr>
          <w:p w14:paraId="55F7E27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Xem danh sách loại cây thất bại</w:t>
            </w:r>
          </w:p>
        </w:tc>
        <w:tc>
          <w:tcPr>
            <w:tcW w:w="920" w:type="dxa"/>
            <w:vAlign w:val="center"/>
          </w:tcPr>
          <w:p w14:paraId="21B8C47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4855775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11CF752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giao diện danh sách loại cây</w:t>
            </w:r>
            <w:r w:rsidRPr="00B5192B">
              <w:rPr>
                <w:rFonts w:asciiTheme="majorHAnsi" w:hAnsiTheme="majorHAnsi" w:cstheme="majorHAnsi"/>
              </w:rPr>
              <w:br/>
              <w:t>2. Kiểm tra sự hiện diện của các loại cây</w:t>
            </w:r>
          </w:p>
        </w:tc>
        <w:tc>
          <w:tcPr>
            <w:tcW w:w="896" w:type="dxa"/>
            <w:vAlign w:val="center"/>
          </w:tcPr>
          <w:p w14:paraId="5ECF513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Hiện thông báo lỗi không thể lấy danh sách loại cây</w:t>
            </w:r>
          </w:p>
        </w:tc>
        <w:tc>
          <w:tcPr>
            <w:tcW w:w="686" w:type="dxa"/>
            <w:vAlign w:val="center"/>
          </w:tcPr>
          <w:p w14:paraId="526C375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1C9529C8" w14:textId="79AD1AF2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2170913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767F76E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523B758E" w14:textId="77777777" w:rsidTr="00BA43FE">
        <w:tc>
          <w:tcPr>
            <w:tcW w:w="959" w:type="dxa"/>
            <w:vAlign w:val="center"/>
          </w:tcPr>
          <w:p w14:paraId="2914F19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TC_027</w:t>
            </w:r>
          </w:p>
        </w:tc>
        <w:tc>
          <w:tcPr>
            <w:tcW w:w="597" w:type="dxa"/>
            <w:vAlign w:val="center"/>
          </w:tcPr>
          <w:p w14:paraId="2386109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trạng thái</w:t>
            </w:r>
          </w:p>
        </w:tc>
        <w:tc>
          <w:tcPr>
            <w:tcW w:w="929" w:type="dxa"/>
            <w:vAlign w:val="center"/>
          </w:tcPr>
          <w:p w14:paraId="6936602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Kiểm tra trạng thái loại cây thành công</w:t>
            </w:r>
          </w:p>
        </w:tc>
        <w:tc>
          <w:tcPr>
            <w:tcW w:w="920" w:type="dxa"/>
            <w:vAlign w:val="center"/>
          </w:tcPr>
          <w:p w14:paraId="6614352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3046EED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2C46266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danh sách loại cây</w:t>
            </w:r>
            <w:r w:rsidRPr="00B5192B">
              <w:rPr>
                <w:rFonts w:asciiTheme="majorHAnsi" w:hAnsiTheme="majorHAnsi" w:cstheme="majorHAnsi"/>
              </w:rPr>
              <w:br/>
              <w:t>2. Xem trạng thái của các loại cây</w:t>
            </w:r>
          </w:p>
        </w:tc>
        <w:tc>
          <w:tcPr>
            <w:tcW w:w="896" w:type="dxa"/>
            <w:vAlign w:val="center"/>
          </w:tcPr>
          <w:p w14:paraId="1A3CAF1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Trạng thái loại cây hiển thị đúng theo cơ sở dữ liệu</w:t>
            </w:r>
          </w:p>
        </w:tc>
        <w:tc>
          <w:tcPr>
            <w:tcW w:w="686" w:type="dxa"/>
            <w:vAlign w:val="center"/>
          </w:tcPr>
          <w:p w14:paraId="2514CAA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29AE902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28DDFAB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66E74B2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44585DF2" w14:textId="77777777" w:rsidTr="00BA43FE">
        <w:tc>
          <w:tcPr>
            <w:tcW w:w="959" w:type="dxa"/>
            <w:vAlign w:val="center"/>
          </w:tcPr>
          <w:p w14:paraId="4E19A69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TC_028</w:t>
            </w:r>
          </w:p>
        </w:tc>
        <w:tc>
          <w:tcPr>
            <w:tcW w:w="597" w:type="dxa"/>
            <w:vAlign w:val="center"/>
          </w:tcPr>
          <w:p w14:paraId="4919FA0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trạng thái</w:t>
            </w:r>
          </w:p>
        </w:tc>
        <w:tc>
          <w:tcPr>
            <w:tcW w:w="929" w:type="dxa"/>
            <w:vAlign w:val="center"/>
          </w:tcPr>
          <w:p w14:paraId="0499B75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Kiểm tra trạng thái loại cây thất bại</w:t>
            </w:r>
          </w:p>
        </w:tc>
        <w:tc>
          <w:tcPr>
            <w:tcW w:w="920" w:type="dxa"/>
            <w:vAlign w:val="center"/>
          </w:tcPr>
          <w:p w14:paraId="181B1B1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62EAE15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67D402A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danh sách loại cây</w:t>
            </w:r>
            <w:r w:rsidRPr="00B5192B">
              <w:rPr>
                <w:rFonts w:asciiTheme="majorHAnsi" w:hAnsiTheme="majorHAnsi" w:cstheme="majorHAnsi"/>
              </w:rPr>
              <w:br/>
              <w:t>2. Xem trạng thái của các loại cây</w:t>
            </w:r>
          </w:p>
        </w:tc>
        <w:tc>
          <w:tcPr>
            <w:tcW w:w="896" w:type="dxa"/>
            <w:vAlign w:val="center"/>
          </w:tcPr>
          <w:p w14:paraId="4B777D8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Hiện thông báo lỗi không thể truy cập trạng thái</w:t>
            </w:r>
          </w:p>
        </w:tc>
        <w:tc>
          <w:tcPr>
            <w:tcW w:w="686" w:type="dxa"/>
            <w:vAlign w:val="center"/>
          </w:tcPr>
          <w:p w14:paraId="4217F70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2C6D27A8" w14:textId="03DA74BA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7297168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2947D8E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6E52D453" w14:textId="77777777" w:rsidTr="00BA43FE">
        <w:tc>
          <w:tcPr>
            <w:tcW w:w="959" w:type="dxa"/>
            <w:vAlign w:val="center"/>
          </w:tcPr>
          <w:p w14:paraId="0D18F2D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TC_029</w:t>
            </w:r>
          </w:p>
        </w:tc>
        <w:tc>
          <w:tcPr>
            <w:tcW w:w="597" w:type="dxa"/>
            <w:vAlign w:val="center"/>
          </w:tcPr>
          <w:p w14:paraId="112816F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đánh giá</w:t>
            </w:r>
          </w:p>
        </w:tc>
        <w:tc>
          <w:tcPr>
            <w:tcW w:w="929" w:type="dxa"/>
            <w:vAlign w:val="center"/>
          </w:tcPr>
          <w:p w14:paraId="4A05CFC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Xem danh sách đánh giá thành công</w:t>
            </w:r>
          </w:p>
        </w:tc>
        <w:tc>
          <w:tcPr>
            <w:tcW w:w="920" w:type="dxa"/>
            <w:vAlign w:val="center"/>
          </w:tcPr>
          <w:p w14:paraId="5C01F60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5247CBA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275D659F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giao diện xem danh sách đánh giá</w:t>
            </w:r>
            <w:r w:rsidRPr="00B5192B">
              <w:rPr>
                <w:rFonts w:asciiTheme="majorHAnsi" w:hAnsiTheme="majorHAnsi" w:cstheme="majorHAnsi"/>
              </w:rPr>
              <w:br/>
            </w:r>
            <w:r w:rsidRPr="00B5192B">
              <w:rPr>
                <w:rFonts w:asciiTheme="majorHAnsi" w:hAnsiTheme="majorHAnsi" w:cstheme="majorHAnsi"/>
              </w:rPr>
              <w:lastRenderedPageBreak/>
              <w:t>2. Kiểm tra sự hiện diện của các đánh giá</w:t>
            </w:r>
          </w:p>
        </w:tc>
        <w:tc>
          <w:tcPr>
            <w:tcW w:w="896" w:type="dxa"/>
            <w:vAlign w:val="center"/>
          </w:tcPr>
          <w:p w14:paraId="451039F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 xml:space="preserve">Danh sách đánh giá hiện lên đầy đủ và </w:t>
            </w:r>
            <w:r w:rsidRPr="00B5192B">
              <w:rPr>
                <w:rFonts w:asciiTheme="majorHAnsi" w:hAnsiTheme="majorHAnsi" w:cstheme="majorHAnsi"/>
              </w:rPr>
              <w:lastRenderedPageBreak/>
              <w:t>chính xác</w:t>
            </w:r>
          </w:p>
        </w:tc>
        <w:tc>
          <w:tcPr>
            <w:tcW w:w="686" w:type="dxa"/>
            <w:vAlign w:val="center"/>
          </w:tcPr>
          <w:p w14:paraId="1A8C6AD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lastRenderedPageBreak/>
              <w:t>Đạt</w:t>
            </w:r>
          </w:p>
        </w:tc>
        <w:tc>
          <w:tcPr>
            <w:tcW w:w="792" w:type="dxa"/>
            <w:vAlign w:val="center"/>
          </w:tcPr>
          <w:p w14:paraId="17EC414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5D90317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7FC61CFB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3D22E8BF" w14:textId="77777777" w:rsidTr="00BA43FE">
        <w:tc>
          <w:tcPr>
            <w:tcW w:w="959" w:type="dxa"/>
            <w:vAlign w:val="center"/>
          </w:tcPr>
          <w:p w14:paraId="7AA859D4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TC_030</w:t>
            </w:r>
          </w:p>
        </w:tc>
        <w:tc>
          <w:tcPr>
            <w:tcW w:w="597" w:type="dxa"/>
            <w:vAlign w:val="center"/>
          </w:tcPr>
          <w:p w14:paraId="278B0697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đánh giá</w:t>
            </w:r>
          </w:p>
        </w:tc>
        <w:tc>
          <w:tcPr>
            <w:tcW w:w="929" w:type="dxa"/>
            <w:vAlign w:val="center"/>
          </w:tcPr>
          <w:p w14:paraId="1B8889F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Xem danh sách đánh giá thất bại</w:t>
            </w:r>
          </w:p>
        </w:tc>
        <w:tc>
          <w:tcPr>
            <w:tcW w:w="920" w:type="dxa"/>
            <w:vAlign w:val="center"/>
          </w:tcPr>
          <w:p w14:paraId="6021FB5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12B4D37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3E2123F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giao diện xem danh sách đánh giá</w:t>
            </w:r>
            <w:r w:rsidRPr="00B5192B">
              <w:rPr>
                <w:rFonts w:asciiTheme="majorHAnsi" w:hAnsiTheme="majorHAnsi" w:cstheme="majorHAnsi"/>
              </w:rPr>
              <w:br/>
              <w:t>2. Kiểm tra sự hiện diện của các đánh giá</w:t>
            </w:r>
          </w:p>
        </w:tc>
        <w:tc>
          <w:tcPr>
            <w:tcW w:w="896" w:type="dxa"/>
            <w:vAlign w:val="center"/>
          </w:tcPr>
          <w:p w14:paraId="186CB8B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Hiện thông báo lỗi không thể lấy danh sách đánh giá</w:t>
            </w:r>
          </w:p>
        </w:tc>
        <w:tc>
          <w:tcPr>
            <w:tcW w:w="686" w:type="dxa"/>
            <w:vAlign w:val="center"/>
          </w:tcPr>
          <w:p w14:paraId="1DF7B22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427A624D" w14:textId="56ECD9DE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6C19FF8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3C6D0343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288936D3" w14:textId="77777777" w:rsidTr="00BA43FE">
        <w:tc>
          <w:tcPr>
            <w:tcW w:w="959" w:type="dxa"/>
            <w:vAlign w:val="center"/>
          </w:tcPr>
          <w:p w14:paraId="7F47C53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TC_031</w:t>
            </w:r>
          </w:p>
        </w:tc>
        <w:tc>
          <w:tcPr>
            <w:tcW w:w="597" w:type="dxa"/>
            <w:vAlign w:val="center"/>
          </w:tcPr>
          <w:p w14:paraId="7F64F8E2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đánh giá</w:t>
            </w:r>
          </w:p>
        </w:tc>
        <w:tc>
          <w:tcPr>
            <w:tcW w:w="929" w:type="dxa"/>
            <w:vAlign w:val="center"/>
          </w:tcPr>
          <w:p w14:paraId="5FAD01B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Xóa đánh giá thành công</w:t>
            </w:r>
          </w:p>
        </w:tc>
        <w:tc>
          <w:tcPr>
            <w:tcW w:w="920" w:type="dxa"/>
            <w:vAlign w:val="center"/>
          </w:tcPr>
          <w:p w14:paraId="0B26CC6E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6A7D455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62DB03D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danh sách đánh giá</w:t>
            </w:r>
            <w:r w:rsidRPr="00B5192B">
              <w:rPr>
                <w:rFonts w:asciiTheme="majorHAnsi" w:hAnsiTheme="majorHAnsi" w:cstheme="majorHAnsi"/>
              </w:rPr>
              <w:br/>
              <w:t>2. Chọn đánh giá cần xóa</w:t>
            </w:r>
            <w:r w:rsidRPr="00B5192B">
              <w:rPr>
                <w:rFonts w:asciiTheme="majorHAnsi" w:hAnsiTheme="majorHAnsi" w:cstheme="majorHAnsi"/>
              </w:rPr>
              <w:br/>
              <w:t>3. Nhấn nút xóa</w:t>
            </w:r>
            <w:r w:rsidRPr="00B5192B">
              <w:rPr>
                <w:rFonts w:asciiTheme="majorHAnsi" w:hAnsiTheme="majorHAnsi" w:cstheme="majorHAnsi"/>
              </w:rPr>
              <w:br/>
              <w:t>4. Xác nhận xóa</w:t>
            </w:r>
          </w:p>
        </w:tc>
        <w:tc>
          <w:tcPr>
            <w:tcW w:w="896" w:type="dxa"/>
            <w:vAlign w:val="center"/>
          </w:tcPr>
          <w:p w14:paraId="072EF6A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Đánh giá bị xóa và không còn trong danh sách</w:t>
            </w:r>
          </w:p>
        </w:tc>
        <w:tc>
          <w:tcPr>
            <w:tcW w:w="686" w:type="dxa"/>
            <w:vAlign w:val="center"/>
          </w:tcPr>
          <w:p w14:paraId="2FB9D45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0714D04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4485E045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5EF999AC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  <w:tr w:rsidR="00EA02AE" w:rsidRPr="00B5192B" w14:paraId="60ACA341" w14:textId="77777777" w:rsidTr="00BA43FE">
        <w:tc>
          <w:tcPr>
            <w:tcW w:w="959" w:type="dxa"/>
            <w:vAlign w:val="center"/>
          </w:tcPr>
          <w:p w14:paraId="3309003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TC_032</w:t>
            </w:r>
          </w:p>
        </w:tc>
        <w:tc>
          <w:tcPr>
            <w:tcW w:w="597" w:type="dxa"/>
            <w:vAlign w:val="center"/>
          </w:tcPr>
          <w:p w14:paraId="7B5AF7DA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Liên kết giao diện và đánh giá</w:t>
            </w:r>
          </w:p>
        </w:tc>
        <w:tc>
          <w:tcPr>
            <w:tcW w:w="929" w:type="dxa"/>
            <w:vAlign w:val="center"/>
          </w:tcPr>
          <w:p w14:paraId="6BE36246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Xóa đánh giá thất bại</w:t>
            </w:r>
          </w:p>
        </w:tc>
        <w:tc>
          <w:tcPr>
            <w:tcW w:w="920" w:type="dxa"/>
            <w:vAlign w:val="center"/>
          </w:tcPr>
          <w:p w14:paraId="0D3E0FD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Giao diện và API đã hoàn thành</w:t>
            </w:r>
          </w:p>
        </w:tc>
        <w:tc>
          <w:tcPr>
            <w:tcW w:w="814" w:type="dxa"/>
            <w:vAlign w:val="center"/>
          </w:tcPr>
          <w:p w14:paraId="20F2810D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020" w:type="dxa"/>
            <w:vAlign w:val="center"/>
          </w:tcPr>
          <w:p w14:paraId="124D9050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1. Hiện danh sách đánh giá</w:t>
            </w:r>
            <w:r w:rsidRPr="00B5192B">
              <w:rPr>
                <w:rFonts w:asciiTheme="majorHAnsi" w:hAnsiTheme="majorHAnsi" w:cstheme="majorHAnsi"/>
              </w:rPr>
              <w:br/>
              <w:t>2. Chọn đánh giá cần xóa</w:t>
            </w:r>
            <w:r w:rsidRPr="00B5192B">
              <w:rPr>
                <w:rFonts w:asciiTheme="majorHAnsi" w:hAnsiTheme="majorHAnsi" w:cstheme="majorHAnsi"/>
              </w:rPr>
              <w:br/>
              <w:t>3. Nhấn nút xóa</w:t>
            </w:r>
            <w:r w:rsidRPr="00B5192B">
              <w:rPr>
                <w:rFonts w:asciiTheme="majorHAnsi" w:hAnsiTheme="majorHAnsi" w:cstheme="majorHAnsi"/>
              </w:rPr>
              <w:br/>
              <w:t>4. Xác nhận xóa</w:t>
            </w:r>
          </w:p>
        </w:tc>
        <w:tc>
          <w:tcPr>
            <w:tcW w:w="896" w:type="dxa"/>
            <w:vAlign w:val="center"/>
          </w:tcPr>
          <w:p w14:paraId="44A61691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Hiện thông báo lỗi khi xóa đánh giá</w:t>
            </w:r>
          </w:p>
        </w:tc>
        <w:tc>
          <w:tcPr>
            <w:tcW w:w="686" w:type="dxa"/>
            <w:vAlign w:val="center"/>
          </w:tcPr>
          <w:p w14:paraId="32BC99C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Đạt</w:t>
            </w:r>
          </w:p>
        </w:tc>
        <w:tc>
          <w:tcPr>
            <w:tcW w:w="792" w:type="dxa"/>
            <w:vAlign w:val="center"/>
          </w:tcPr>
          <w:p w14:paraId="08647716" w14:textId="55EA5ACE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674" w:type="dxa"/>
            <w:vAlign w:val="center"/>
          </w:tcPr>
          <w:p w14:paraId="113929E9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569" w:type="dxa"/>
            <w:vAlign w:val="center"/>
          </w:tcPr>
          <w:p w14:paraId="59099BD8" w14:textId="77777777" w:rsidR="00EA02AE" w:rsidRPr="00B5192B" w:rsidRDefault="00EA02AE" w:rsidP="00BA43FE">
            <w:pPr>
              <w:rPr>
                <w:rFonts w:asciiTheme="majorHAnsi" w:hAnsiTheme="majorHAnsi" w:cstheme="majorHAnsi"/>
              </w:rPr>
            </w:pPr>
          </w:p>
        </w:tc>
      </w:tr>
    </w:tbl>
    <w:p w14:paraId="5CD331A4" w14:textId="77777777" w:rsidR="001D481F" w:rsidRPr="00B5192B" w:rsidRDefault="001D481F" w:rsidP="001D48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</w:rPr>
      </w:pPr>
    </w:p>
    <w:p w14:paraId="2D243998" w14:textId="1FC2930F" w:rsidR="001D481F" w:rsidRPr="00B5192B" w:rsidRDefault="001D481F" w:rsidP="001D481F">
      <w:pPr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 w:rsidRPr="00B5192B">
        <w:rPr>
          <w:rFonts w:asciiTheme="majorHAnsi" w:hAnsiTheme="majorHAnsi" w:cstheme="majorHAnsi"/>
          <w:b/>
          <w:sz w:val="32"/>
          <w:szCs w:val="32"/>
        </w:rPr>
        <w:t xml:space="preserve">Bảng phân công công việc Sprint </w:t>
      </w:r>
      <w:r w:rsidR="00EF28A0" w:rsidRPr="00B5192B">
        <w:rPr>
          <w:rFonts w:asciiTheme="majorHAnsi" w:hAnsiTheme="majorHAnsi" w:cstheme="majorHAnsi"/>
          <w:b/>
          <w:sz w:val="32"/>
          <w:szCs w:val="32"/>
        </w:rPr>
        <w:t>3</w:t>
      </w:r>
    </w:p>
    <w:tbl>
      <w:tblPr>
        <w:tblW w:w="8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8"/>
        <w:gridCol w:w="2242"/>
        <w:gridCol w:w="1620"/>
        <w:gridCol w:w="1980"/>
        <w:gridCol w:w="1170"/>
      </w:tblGrid>
      <w:tr w:rsidR="00882975" w:rsidRPr="00B5192B" w14:paraId="40D62750" w14:textId="77777777" w:rsidTr="00177AA0">
        <w:trPr>
          <w:trHeight w:val="654"/>
        </w:trPr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FFB7D" w14:textId="77777777" w:rsidR="00882975" w:rsidRPr="00B5192B" w:rsidRDefault="00882975" w:rsidP="00177AA0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Thành viên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FCDB0" w14:textId="77777777" w:rsidR="00882975" w:rsidRPr="00B5192B" w:rsidRDefault="00882975" w:rsidP="00177AA0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Công việc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2CCA0" w14:textId="77777777" w:rsidR="00882975" w:rsidRPr="00B5192B" w:rsidRDefault="00882975" w:rsidP="00177AA0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Mức độ hoàn thành (%)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1015A" w14:textId="77777777" w:rsidR="00882975" w:rsidRPr="00B5192B" w:rsidRDefault="00882975" w:rsidP="00177AA0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Nhận xét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9D8A7A" w14:textId="77777777" w:rsidR="00882975" w:rsidRPr="00B5192B" w:rsidRDefault="00882975" w:rsidP="00177AA0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Điểm</w:t>
            </w:r>
          </w:p>
        </w:tc>
      </w:tr>
      <w:tr w:rsidR="00882975" w:rsidRPr="00B5192B" w14:paraId="133904C9" w14:textId="77777777" w:rsidTr="00177AA0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EFC5B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lastRenderedPageBreak/>
              <w:t>1.Nguyễn Thị Minh Tâm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41629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lang w:val="vi-VN"/>
              </w:rPr>
            </w:pPr>
            <w:r w:rsidRPr="00B5192B">
              <w:rPr>
                <w:rFonts w:asciiTheme="majorHAnsi" w:hAnsiTheme="majorHAnsi" w:cstheme="majorHAnsi"/>
              </w:rPr>
              <w:t>Code liên kết giao diện và chức năng thêm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2FA57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A8E1C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Hoàn thành tốt, nộp sớm hơn deadline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18DA8BFC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</w:p>
        </w:tc>
      </w:tr>
      <w:tr w:rsidR="00882975" w:rsidRPr="00B5192B" w14:paraId="245DCD43" w14:textId="77777777" w:rsidTr="00177AA0">
        <w:trPr>
          <w:trHeight w:val="535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5C61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9A20D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lang w:val="vi-VN"/>
              </w:rPr>
            </w:pPr>
            <w:r w:rsidRPr="00B5192B">
              <w:rPr>
                <w:rFonts w:asciiTheme="majorHAnsi" w:hAnsiTheme="majorHAnsi" w:cstheme="majorHAnsi"/>
              </w:rPr>
              <w:t>Code liên kết giao diện và chức năng chỉnh sửa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A71A9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4F4A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72899D20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10đ</w:t>
            </w:r>
          </w:p>
        </w:tc>
      </w:tr>
      <w:tr w:rsidR="00882975" w:rsidRPr="00B5192B" w14:paraId="79A9C729" w14:textId="77777777" w:rsidTr="00177AA0">
        <w:trPr>
          <w:trHeight w:val="267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47E6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B241D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Code liên kết giao diện và chức năng xem danh sách cây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5330B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03E9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6986F675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882975" w:rsidRPr="00B5192B" w14:paraId="6D9FF47B" w14:textId="77777777" w:rsidTr="00177AA0">
        <w:trPr>
          <w:trHeight w:val="267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55E0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D2E18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Code liên kết giao diện và chức năng trạng thái cây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E1FA5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C284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7DF2FB4F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882975" w:rsidRPr="00B5192B" w14:paraId="31DBBD8D" w14:textId="77777777" w:rsidTr="00177AA0">
        <w:trPr>
          <w:trHeight w:val="2319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FA29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3CAE3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6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B580F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F902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44B6BF75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882975" w:rsidRPr="00B5192B" w14:paraId="40ED9DA6" w14:textId="77777777" w:rsidTr="00177AA0">
        <w:trPr>
          <w:trHeight w:val="193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A017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17256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C413A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552B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7B031946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882975" w:rsidRPr="00B5192B" w14:paraId="5E18AD70" w14:textId="77777777" w:rsidTr="00177AA0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5AFA9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2.Phùng Bảo Khang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F0D5BE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lang w:val="vi-VN"/>
              </w:rPr>
            </w:pPr>
            <w:r w:rsidRPr="00B5192B">
              <w:rPr>
                <w:rFonts w:asciiTheme="majorHAnsi" w:hAnsiTheme="majorHAnsi" w:cstheme="majorHAnsi"/>
              </w:rPr>
              <w:t>Code liên kết giao diện và chức năng thêm loại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48A80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23E58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Hoàn thành tốt</w:t>
            </w:r>
          </w:p>
          <w:p w14:paraId="399E9ABF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[Lắng nghe trong cuộc họp chia việc]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4A376FE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10đ</w:t>
            </w:r>
          </w:p>
        </w:tc>
      </w:tr>
      <w:tr w:rsidR="00882975" w:rsidRPr="00B5192B" w14:paraId="1010C967" w14:textId="77777777" w:rsidTr="00177AA0">
        <w:trPr>
          <w:trHeight w:val="2460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803F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ED392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Code liên kết giao diện và chức năng chỉnh sửa loại cây</w:t>
            </w:r>
          </w:p>
          <w:p w14:paraId="3EC7440F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lang w:val="vi-V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AB9E1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E30D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</w:tcPr>
          <w:p w14:paraId="6C583C5E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882975" w:rsidRPr="00B5192B" w14:paraId="438B75D2" w14:textId="77777777" w:rsidTr="00177AA0">
        <w:trPr>
          <w:trHeight w:val="420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3394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6B9B1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>Code liên kết giao diện và chức năng xem danh sách loại cây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E77C5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8A72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32D1501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hAnsiTheme="majorHAnsi" w:cstheme="majorHAnsi"/>
              </w:rPr>
            </w:pPr>
          </w:p>
        </w:tc>
      </w:tr>
      <w:tr w:rsidR="00882975" w:rsidRPr="00B5192B" w14:paraId="07856CE6" w14:textId="77777777" w:rsidTr="00177AA0">
        <w:trPr>
          <w:trHeight w:val="1095"/>
        </w:trPr>
        <w:tc>
          <w:tcPr>
            <w:tcW w:w="152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C471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40402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 xml:space="preserve">Code liên kết giao diện và chức </w:t>
            </w:r>
            <w:proofErr w:type="gramStart"/>
            <w:r w:rsidRPr="00B5192B">
              <w:rPr>
                <w:rFonts w:asciiTheme="majorHAnsi" w:hAnsiTheme="majorHAnsi" w:cstheme="majorHAnsi"/>
              </w:rPr>
              <w:t>năng  trạng</w:t>
            </w:r>
            <w:proofErr w:type="gramEnd"/>
            <w:r w:rsidRPr="00B5192B">
              <w:rPr>
                <w:rFonts w:asciiTheme="majorHAnsi" w:hAnsiTheme="majorHAnsi" w:cstheme="majorHAnsi"/>
              </w:rPr>
              <w:t xml:space="preserve"> thái loại cây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A9C38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BB81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14:paraId="76110F50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hAnsiTheme="majorHAnsi" w:cstheme="majorHAnsi"/>
              </w:rPr>
            </w:pPr>
          </w:p>
        </w:tc>
      </w:tr>
      <w:tr w:rsidR="00882975" w:rsidRPr="00B5192B" w14:paraId="733BC9F4" w14:textId="77777777" w:rsidTr="00177AA0">
        <w:trPr>
          <w:trHeight w:val="2031"/>
        </w:trPr>
        <w:tc>
          <w:tcPr>
            <w:tcW w:w="1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F5859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3.Ngô Gia Bảo</w:t>
            </w:r>
          </w:p>
          <w:p w14:paraId="75DD08EC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[FE]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C4796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hAnsiTheme="majorHAnsi" w:cstheme="majorHAnsi"/>
              </w:rPr>
              <w:t xml:space="preserve">Code liên kết giao diện và chức năng tìm kiếm và tạo </w:t>
            </w:r>
            <w:proofErr w:type="gramStart"/>
            <w:r w:rsidRPr="00B5192B">
              <w:rPr>
                <w:rFonts w:asciiTheme="majorHAnsi" w:hAnsiTheme="majorHAnsi" w:cstheme="majorHAnsi"/>
              </w:rPr>
              <w:t>API  tìm</w:t>
            </w:r>
            <w:proofErr w:type="gramEnd"/>
            <w:r w:rsidRPr="00B5192B">
              <w:rPr>
                <w:rFonts w:asciiTheme="majorHAnsi" w:hAnsiTheme="majorHAnsi" w:cstheme="majorHAnsi"/>
              </w:rPr>
              <w:t xml:space="preserve"> kiếm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31716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99FC7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Hoàn thành tốt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32D367A4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7đ</w:t>
            </w:r>
          </w:p>
        </w:tc>
      </w:tr>
      <w:tr w:rsidR="00882975" w:rsidRPr="00B5192B" w14:paraId="4FB6EEEF" w14:textId="77777777" w:rsidTr="00177AA0">
        <w:trPr>
          <w:trHeight w:val="1591"/>
        </w:trPr>
        <w:tc>
          <w:tcPr>
            <w:tcW w:w="152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F8B80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4.Nguyễn Phan Nhất Duy [FE]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7A30F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lang w:val="vi-VN"/>
              </w:rPr>
            </w:pPr>
            <w:r w:rsidRPr="00B5192B">
              <w:rPr>
                <w:rFonts w:asciiTheme="majorHAnsi" w:hAnsiTheme="majorHAnsi" w:cstheme="majorHAnsi"/>
              </w:rPr>
              <w:t>Thiết kế giao diện trang tìm kiếm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7766D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716BB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Hoàn thành tốt.</w:t>
            </w:r>
          </w:p>
          <w:p w14:paraId="309FC353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[Chú ý hơn trong cuộc họp]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7C151441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7đ</w:t>
            </w:r>
          </w:p>
        </w:tc>
      </w:tr>
      <w:tr w:rsidR="00882975" w:rsidRPr="00B5192B" w14:paraId="32008B88" w14:textId="77777777" w:rsidTr="00177AA0">
        <w:trPr>
          <w:trHeight w:val="550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92143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5.Phạm Khánh Đăng [BE]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DEA65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lang w:val="vi-VN"/>
              </w:rPr>
            </w:pPr>
            <w:r w:rsidRPr="00B5192B">
              <w:rPr>
                <w:rFonts w:asciiTheme="majorHAnsi" w:hAnsiTheme="majorHAnsi" w:cstheme="majorHAnsi"/>
              </w:rPr>
              <w:t>Code liên kết giao diện và chức năng xem danh đánh giá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60379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0309F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Hoàn thành tốt.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1E25FA50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</w:p>
        </w:tc>
      </w:tr>
      <w:tr w:rsidR="00882975" w:rsidRPr="00B5192B" w14:paraId="735BFA41" w14:textId="77777777" w:rsidTr="00177AA0">
        <w:trPr>
          <w:trHeight w:val="163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AA49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2901B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lang w:val="vi-VN"/>
              </w:rPr>
            </w:pPr>
            <w:r w:rsidRPr="00B5192B">
              <w:rPr>
                <w:rFonts w:asciiTheme="majorHAnsi" w:hAnsiTheme="majorHAnsi" w:cstheme="majorHAnsi"/>
              </w:rPr>
              <w:t xml:space="preserve">Code liên kết giao diện và chức </w:t>
            </w:r>
            <w:proofErr w:type="gramStart"/>
            <w:r w:rsidRPr="00B5192B">
              <w:rPr>
                <w:rFonts w:asciiTheme="majorHAnsi" w:hAnsiTheme="majorHAnsi" w:cstheme="majorHAnsi"/>
              </w:rPr>
              <w:t>năng  xóa</w:t>
            </w:r>
            <w:proofErr w:type="gramEnd"/>
            <w:r w:rsidRPr="00B5192B">
              <w:rPr>
                <w:rFonts w:asciiTheme="majorHAnsi" w:hAnsiTheme="majorHAnsi" w:cstheme="majorHAnsi"/>
              </w:rPr>
              <w:t xml:space="preserve"> đánh giá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F30A0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5BA4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3B6D8389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  <w:r w:rsidRPr="00B5192B">
              <w:rPr>
                <w:rFonts w:asciiTheme="majorHAnsi" w:eastAsia="Times New Roman" w:hAnsiTheme="majorHAnsi" w:cstheme="majorHAnsi"/>
              </w:rPr>
              <w:t>8đ</w:t>
            </w:r>
          </w:p>
        </w:tc>
      </w:tr>
      <w:tr w:rsidR="00882975" w:rsidRPr="00B5192B" w14:paraId="36A472C0" w14:textId="77777777" w:rsidTr="00177AA0">
        <w:trPr>
          <w:trHeight w:val="877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8780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704F4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5DB1B" w14:textId="77777777" w:rsidR="00882975" w:rsidRPr="00B5192B" w:rsidRDefault="00882975" w:rsidP="00177AA0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8C2C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02E56D72" w14:textId="77777777" w:rsidR="00882975" w:rsidRPr="00B5192B" w:rsidRDefault="00882975" w:rsidP="00177AA0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071FBA01" w14:textId="77777777" w:rsidR="001D481F" w:rsidRPr="00B5192B" w:rsidRDefault="001D481F" w:rsidP="001D48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</w:rPr>
      </w:pPr>
    </w:p>
    <w:p w14:paraId="1DFE2B9A" w14:textId="77777777" w:rsidR="00EC69F8" w:rsidRPr="00B5192B" w:rsidRDefault="00EC69F8" w:rsidP="001D481F">
      <w:pPr>
        <w:rPr>
          <w:rFonts w:asciiTheme="majorHAnsi" w:hAnsiTheme="majorHAnsi" w:cstheme="majorHAnsi"/>
        </w:rPr>
      </w:pPr>
    </w:p>
    <w:sectPr w:rsidR="00EC69F8" w:rsidRPr="00B5192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41FFF"/>
    <w:multiLevelType w:val="multilevel"/>
    <w:tmpl w:val="6256D98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6AD09A7"/>
    <w:multiLevelType w:val="multilevel"/>
    <w:tmpl w:val="E50C83C4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3932792">
    <w:abstractNumId w:val="1"/>
  </w:num>
  <w:num w:numId="2" w16cid:durableId="1302151837">
    <w:abstractNumId w:val="0"/>
  </w:num>
  <w:num w:numId="3" w16cid:durableId="1306008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84467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8585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491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9F8"/>
    <w:rsid w:val="00020CCB"/>
    <w:rsid w:val="001730ED"/>
    <w:rsid w:val="001D481F"/>
    <w:rsid w:val="002A2367"/>
    <w:rsid w:val="003A207C"/>
    <w:rsid w:val="00614A7A"/>
    <w:rsid w:val="00716FBC"/>
    <w:rsid w:val="00720F5A"/>
    <w:rsid w:val="007E2F35"/>
    <w:rsid w:val="00855273"/>
    <w:rsid w:val="00882975"/>
    <w:rsid w:val="00887851"/>
    <w:rsid w:val="008A30E7"/>
    <w:rsid w:val="009455C2"/>
    <w:rsid w:val="00AE55E4"/>
    <w:rsid w:val="00B04295"/>
    <w:rsid w:val="00B5192B"/>
    <w:rsid w:val="00B62583"/>
    <w:rsid w:val="00B71859"/>
    <w:rsid w:val="00C864A2"/>
    <w:rsid w:val="00CB0395"/>
    <w:rsid w:val="00D93F82"/>
    <w:rsid w:val="00DA5AB6"/>
    <w:rsid w:val="00DE37BB"/>
    <w:rsid w:val="00EA02AE"/>
    <w:rsid w:val="00EC69F8"/>
    <w:rsid w:val="00EF1340"/>
    <w:rsid w:val="00EF28A0"/>
    <w:rsid w:val="00F570C9"/>
    <w:rsid w:val="00F75C10"/>
    <w:rsid w:val="00FC2B35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23C"/>
  <w15:docId w15:val="{ECCA27FF-AA5F-4E10-9AF7-4AD17CA0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PKa7ZTymEU68pZYcIKB9o/P+A==">CgMxLjA4AHIhMWpLZk01akpLWVlwUjBldUVxekljRmIxcWJaZFZjM01B</go:docsCustomData>
</go:gDocsCustomXmlDataStorage>
</file>

<file path=customXml/itemProps1.xml><?xml version="1.0" encoding="utf-8"?>
<ds:datastoreItem xmlns:ds="http://schemas.openxmlformats.org/officeDocument/2006/customXml" ds:itemID="{0C684F7F-0C82-4693-B636-0763514B70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Nguyễn Thị Minh Tâm</cp:lastModifiedBy>
  <cp:revision>3</cp:revision>
  <dcterms:created xsi:type="dcterms:W3CDTF">2024-10-27T08:54:00Z</dcterms:created>
  <dcterms:modified xsi:type="dcterms:W3CDTF">2024-10-27T09:04:00Z</dcterms:modified>
</cp:coreProperties>
</file>