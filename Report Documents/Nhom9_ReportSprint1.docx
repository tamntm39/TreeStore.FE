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E87D" w14:textId="0B5F8AD9" w:rsidR="009A6729" w:rsidRPr="00E46A5C" w:rsidRDefault="00B85370" w:rsidP="00B85370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E46A5C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TEST CASES: SPRINT </w:t>
      </w:r>
      <w:r w:rsidR="00DC6216" w:rsidRPr="00E46A5C">
        <w:rPr>
          <w:rFonts w:asciiTheme="majorHAnsi" w:hAnsiTheme="majorHAnsi" w:cstheme="majorHAnsi"/>
          <w:b/>
          <w:bCs/>
          <w:sz w:val="40"/>
          <w:szCs w:val="40"/>
          <w:u w:val="single"/>
        </w:rPr>
        <w:t>1</w:t>
      </w:r>
      <w:r w:rsidRPr="00E46A5C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– DỰ ÁN BÁN CÂY</w:t>
      </w:r>
    </w:p>
    <w:p w14:paraId="14B11703" w14:textId="32801386" w:rsidR="00B323E3" w:rsidRPr="00E46A5C" w:rsidRDefault="00B323E3" w:rsidP="00B323E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46A5C">
        <w:rPr>
          <w:rFonts w:asciiTheme="majorHAnsi" w:hAnsiTheme="majorHAnsi" w:cstheme="majorHAnsi"/>
          <w:b/>
          <w:bCs/>
          <w:sz w:val="28"/>
          <w:szCs w:val="28"/>
        </w:rPr>
        <w:t xml:space="preserve">1.Bảng </w:t>
      </w:r>
      <w:proofErr w:type="spellStart"/>
      <w:r w:rsidRPr="00E46A5C">
        <w:rPr>
          <w:rFonts w:asciiTheme="majorHAnsi" w:hAnsiTheme="majorHAnsi" w:cstheme="majorHAnsi"/>
          <w:b/>
          <w:bCs/>
          <w:sz w:val="28"/>
          <w:szCs w:val="28"/>
        </w:rPr>
        <w:t>test</w:t>
      </w:r>
      <w:proofErr w:type="spellEnd"/>
      <w:r w:rsidRPr="00E46A5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46A5C">
        <w:rPr>
          <w:rFonts w:asciiTheme="majorHAnsi" w:hAnsiTheme="majorHAnsi" w:cstheme="majorHAnsi"/>
          <w:b/>
          <w:bCs/>
          <w:sz w:val="28"/>
          <w:szCs w:val="28"/>
        </w:rPr>
        <w:t>cases</w:t>
      </w:r>
      <w:proofErr w:type="spellEnd"/>
      <w:r w:rsidRPr="00E46A5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46A5C">
        <w:rPr>
          <w:rFonts w:asciiTheme="majorHAnsi" w:hAnsiTheme="majorHAnsi" w:cstheme="majorHAnsi"/>
          <w:b/>
          <w:bCs/>
          <w:sz w:val="28"/>
          <w:szCs w:val="28"/>
        </w:rPr>
        <w:t>Sprint</w:t>
      </w:r>
      <w:proofErr w:type="spellEnd"/>
      <w:r w:rsidRPr="00E46A5C">
        <w:rPr>
          <w:rFonts w:asciiTheme="majorHAnsi" w:hAnsiTheme="majorHAnsi" w:cstheme="majorHAnsi"/>
          <w:b/>
          <w:bCs/>
          <w:sz w:val="28"/>
          <w:szCs w:val="28"/>
        </w:rPr>
        <w:t xml:space="preserve"> 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990"/>
        <w:gridCol w:w="1170"/>
        <w:gridCol w:w="1142"/>
        <w:gridCol w:w="118"/>
        <w:gridCol w:w="2149"/>
        <w:gridCol w:w="1736"/>
        <w:gridCol w:w="1524"/>
        <w:gridCol w:w="1276"/>
        <w:gridCol w:w="992"/>
        <w:gridCol w:w="993"/>
      </w:tblGrid>
      <w:tr w:rsidR="00E46A5C" w:rsidRPr="00E46A5C" w14:paraId="57126E79" w14:textId="77777777" w:rsidTr="00E46A5C">
        <w:tc>
          <w:tcPr>
            <w:tcW w:w="805" w:type="dxa"/>
          </w:tcPr>
          <w:p w14:paraId="3E0FBF55" w14:textId="77777777" w:rsidR="00E46A5C" w:rsidRPr="00E46A5C" w:rsidRDefault="00E46A5C" w:rsidP="00B418BC">
            <w:pPr>
              <w:rPr>
                <w:rFonts w:asciiTheme="majorHAnsi" w:hAnsiTheme="majorHAnsi" w:cstheme="majorHAnsi"/>
                <w:b/>
                <w:bCs/>
              </w:rPr>
            </w:pPr>
            <w:r w:rsidRPr="00E46A5C">
              <w:rPr>
                <w:rFonts w:asciiTheme="majorHAnsi" w:hAnsiTheme="majorHAnsi" w:cstheme="majorHAnsi"/>
                <w:b/>
                <w:bCs/>
              </w:rPr>
              <w:t>ID</w:t>
            </w:r>
          </w:p>
        </w:tc>
        <w:tc>
          <w:tcPr>
            <w:tcW w:w="990" w:type="dxa"/>
          </w:tcPr>
          <w:p w14:paraId="7D2C07F3" w14:textId="77777777" w:rsidR="00E46A5C" w:rsidRPr="00E46A5C" w:rsidRDefault="00E46A5C" w:rsidP="00B418BC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E46A5C">
              <w:rPr>
                <w:rFonts w:asciiTheme="majorHAnsi" w:hAnsiTheme="majorHAnsi" w:cstheme="majorHAnsi"/>
                <w:b/>
                <w:bCs/>
              </w:rPr>
              <w:t>Feature</w:t>
            </w:r>
            <w:proofErr w:type="spellEnd"/>
          </w:p>
        </w:tc>
        <w:tc>
          <w:tcPr>
            <w:tcW w:w="1170" w:type="dxa"/>
          </w:tcPr>
          <w:p w14:paraId="1D3A00F2" w14:textId="77777777" w:rsidR="00E46A5C" w:rsidRPr="00E46A5C" w:rsidRDefault="00E46A5C" w:rsidP="00B418BC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E46A5C">
              <w:rPr>
                <w:rFonts w:asciiTheme="majorHAnsi" w:hAnsiTheme="majorHAnsi" w:cstheme="majorHAnsi"/>
                <w:b/>
                <w:bCs/>
              </w:rPr>
              <w:t>Summary</w:t>
            </w:r>
            <w:proofErr w:type="spellEnd"/>
          </w:p>
        </w:tc>
        <w:tc>
          <w:tcPr>
            <w:tcW w:w="1260" w:type="dxa"/>
            <w:gridSpan w:val="2"/>
          </w:tcPr>
          <w:p w14:paraId="55430D91" w14:textId="77777777" w:rsidR="00E46A5C" w:rsidRPr="00E46A5C" w:rsidRDefault="00E46A5C" w:rsidP="00B418BC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E46A5C">
              <w:rPr>
                <w:rFonts w:asciiTheme="majorHAnsi" w:hAnsiTheme="majorHAnsi" w:cstheme="majorHAnsi"/>
                <w:b/>
                <w:bCs/>
              </w:rPr>
              <w:t>Pre-condition</w:t>
            </w:r>
            <w:proofErr w:type="spellEnd"/>
          </w:p>
        </w:tc>
        <w:tc>
          <w:tcPr>
            <w:tcW w:w="2149" w:type="dxa"/>
          </w:tcPr>
          <w:p w14:paraId="086C62B9" w14:textId="77777777" w:rsidR="00E46A5C" w:rsidRPr="00E46A5C" w:rsidRDefault="00E46A5C" w:rsidP="00B418BC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E46A5C">
              <w:rPr>
                <w:rFonts w:asciiTheme="majorHAnsi" w:hAnsiTheme="majorHAnsi" w:cstheme="majorHAnsi"/>
                <w:b/>
                <w:bCs/>
              </w:rPr>
              <w:t>Test</w:t>
            </w:r>
            <w:proofErr w:type="spellEnd"/>
            <w:r w:rsidRPr="00E46A5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E46A5C">
              <w:rPr>
                <w:rFonts w:asciiTheme="majorHAnsi" w:hAnsiTheme="majorHAnsi" w:cstheme="majorHAnsi"/>
                <w:b/>
                <w:bCs/>
              </w:rPr>
              <w:t>Data</w:t>
            </w:r>
            <w:proofErr w:type="spellEnd"/>
          </w:p>
        </w:tc>
        <w:tc>
          <w:tcPr>
            <w:tcW w:w="1736" w:type="dxa"/>
          </w:tcPr>
          <w:p w14:paraId="41140E07" w14:textId="77777777" w:rsidR="00E46A5C" w:rsidRPr="00E46A5C" w:rsidRDefault="00E46A5C" w:rsidP="00B418BC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E46A5C">
              <w:rPr>
                <w:rFonts w:asciiTheme="majorHAnsi" w:hAnsiTheme="majorHAnsi" w:cstheme="majorHAnsi"/>
                <w:b/>
                <w:bCs/>
              </w:rPr>
              <w:t>Step</w:t>
            </w:r>
            <w:proofErr w:type="spellEnd"/>
            <w:r w:rsidRPr="00E46A5C">
              <w:rPr>
                <w:rFonts w:asciiTheme="majorHAnsi" w:hAnsiTheme="majorHAnsi" w:cstheme="majorHAnsi"/>
                <w:b/>
                <w:bCs/>
              </w:rPr>
              <w:t xml:space="preserve"> to </w:t>
            </w:r>
            <w:proofErr w:type="spellStart"/>
            <w:r w:rsidRPr="00E46A5C">
              <w:rPr>
                <w:rFonts w:asciiTheme="majorHAnsi" w:hAnsiTheme="majorHAnsi" w:cstheme="majorHAnsi"/>
                <w:b/>
                <w:bCs/>
              </w:rPr>
              <w:t>reproduce</w:t>
            </w:r>
            <w:proofErr w:type="spellEnd"/>
          </w:p>
        </w:tc>
        <w:tc>
          <w:tcPr>
            <w:tcW w:w="1524" w:type="dxa"/>
          </w:tcPr>
          <w:p w14:paraId="396AEC93" w14:textId="77777777" w:rsidR="00E46A5C" w:rsidRPr="00E46A5C" w:rsidRDefault="00E46A5C" w:rsidP="00B418BC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E46A5C">
              <w:rPr>
                <w:rFonts w:asciiTheme="majorHAnsi" w:hAnsiTheme="majorHAnsi" w:cstheme="majorHAnsi"/>
                <w:b/>
                <w:bCs/>
              </w:rPr>
              <w:t>Expected</w:t>
            </w:r>
            <w:proofErr w:type="spellEnd"/>
            <w:r w:rsidRPr="00E46A5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E46A5C">
              <w:rPr>
                <w:rFonts w:asciiTheme="majorHAnsi" w:hAnsiTheme="majorHAnsi" w:cstheme="majorHAnsi"/>
                <w:b/>
                <w:bCs/>
              </w:rPr>
              <w:t>Result</w:t>
            </w:r>
            <w:proofErr w:type="spellEnd"/>
          </w:p>
        </w:tc>
        <w:tc>
          <w:tcPr>
            <w:tcW w:w="1276" w:type="dxa"/>
          </w:tcPr>
          <w:p w14:paraId="5602888F" w14:textId="77777777" w:rsidR="00E46A5C" w:rsidRPr="00E46A5C" w:rsidRDefault="00E46A5C" w:rsidP="00B418BC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E46A5C">
              <w:rPr>
                <w:rFonts w:asciiTheme="majorHAnsi" w:hAnsiTheme="majorHAnsi" w:cstheme="majorHAnsi"/>
                <w:b/>
                <w:bCs/>
              </w:rPr>
              <w:t>Actual</w:t>
            </w:r>
            <w:proofErr w:type="spellEnd"/>
            <w:r w:rsidRPr="00E46A5C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E46A5C">
              <w:rPr>
                <w:rFonts w:asciiTheme="majorHAnsi" w:hAnsiTheme="majorHAnsi" w:cstheme="majorHAnsi"/>
                <w:b/>
                <w:bCs/>
              </w:rPr>
              <w:t>Result</w:t>
            </w:r>
            <w:proofErr w:type="spellEnd"/>
          </w:p>
        </w:tc>
        <w:tc>
          <w:tcPr>
            <w:tcW w:w="992" w:type="dxa"/>
          </w:tcPr>
          <w:p w14:paraId="3A3DC8E4" w14:textId="77777777" w:rsidR="00E46A5C" w:rsidRPr="00E46A5C" w:rsidRDefault="00E46A5C" w:rsidP="00B418BC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E46A5C">
              <w:rPr>
                <w:rFonts w:asciiTheme="majorHAnsi" w:hAnsiTheme="majorHAnsi" w:cstheme="majorHAnsi"/>
                <w:b/>
                <w:bCs/>
              </w:rPr>
              <w:t>Priority</w:t>
            </w:r>
            <w:proofErr w:type="spellEnd"/>
          </w:p>
        </w:tc>
        <w:tc>
          <w:tcPr>
            <w:tcW w:w="993" w:type="dxa"/>
          </w:tcPr>
          <w:p w14:paraId="6F509EBA" w14:textId="77777777" w:rsidR="00E46A5C" w:rsidRPr="00E46A5C" w:rsidRDefault="00E46A5C" w:rsidP="00B418BC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E46A5C">
              <w:rPr>
                <w:rFonts w:asciiTheme="majorHAnsi" w:hAnsiTheme="majorHAnsi" w:cstheme="majorHAnsi"/>
                <w:b/>
                <w:bCs/>
              </w:rPr>
              <w:t>Status</w:t>
            </w:r>
            <w:proofErr w:type="spellEnd"/>
          </w:p>
        </w:tc>
      </w:tr>
      <w:tr w:rsidR="00E46A5C" w:rsidRPr="00E46A5C" w14:paraId="1D74F185" w14:textId="77777777" w:rsidTr="00E46A5C">
        <w:tc>
          <w:tcPr>
            <w:tcW w:w="805" w:type="dxa"/>
          </w:tcPr>
          <w:p w14:paraId="7924ED39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TC001</w:t>
            </w:r>
          </w:p>
        </w:tc>
        <w:tc>
          <w:tcPr>
            <w:tcW w:w="990" w:type="dxa"/>
          </w:tcPr>
          <w:p w14:paraId="18ADAFAD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</w:t>
            </w:r>
          </w:p>
        </w:tc>
        <w:tc>
          <w:tcPr>
            <w:tcW w:w="1170" w:type="dxa"/>
          </w:tcPr>
          <w:p w14:paraId="5A393F03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 với thông tin hợp lệ</w:t>
            </w:r>
          </w:p>
        </w:tc>
        <w:tc>
          <w:tcPr>
            <w:tcW w:w="1142" w:type="dxa"/>
          </w:tcPr>
          <w:p w14:paraId="613334A6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Tài khoản hợp lệ đã tồn tại</w:t>
            </w:r>
          </w:p>
        </w:tc>
        <w:tc>
          <w:tcPr>
            <w:tcW w:w="2267" w:type="dxa"/>
            <w:gridSpan w:val="2"/>
          </w:tcPr>
          <w:p w14:paraId="0477A6FD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E46A5C">
              <w:rPr>
                <w:rFonts w:asciiTheme="majorHAnsi" w:hAnsiTheme="majorHAnsi" w:cstheme="majorHAnsi"/>
              </w:rPr>
              <w:t>Username</w:t>
            </w:r>
            <w:proofErr w:type="spellEnd"/>
            <w:r w:rsidRPr="00E46A5C">
              <w:rPr>
                <w:rFonts w:asciiTheme="majorHAnsi" w:hAnsiTheme="majorHAnsi" w:cstheme="majorHAnsi"/>
              </w:rPr>
              <w:t>: user01</w:t>
            </w:r>
            <w:r w:rsidRPr="00E46A5C">
              <w:rPr>
                <w:rFonts w:asciiTheme="majorHAnsi" w:hAnsiTheme="majorHAnsi" w:cstheme="majorHAnsi"/>
              </w:rPr>
              <w:br/>
            </w:r>
            <w:proofErr w:type="spellStart"/>
            <w:r w:rsidRPr="00E46A5C">
              <w:rPr>
                <w:rFonts w:asciiTheme="majorHAnsi" w:hAnsiTheme="majorHAnsi" w:cstheme="majorHAnsi"/>
              </w:rPr>
              <w:t>Password</w:t>
            </w:r>
            <w:proofErr w:type="spellEnd"/>
            <w:r w:rsidRPr="00E46A5C">
              <w:rPr>
                <w:rFonts w:asciiTheme="majorHAnsi" w:hAnsiTheme="majorHAnsi" w:cstheme="majorHAnsi"/>
              </w:rPr>
              <w:t>: password123</w:t>
            </w:r>
          </w:p>
        </w:tc>
        <w:tc>
          <w:tcPr>
            <w:tcW w:w="1736" w:type="dxa"/>
          </w:tcPr>
          <w:p w14:paraId="7D4DF3D9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Mở trang đăng nhập</w:t>
            </w:r>
            <w:r w:rsidRPr="00E46A5C">
              <w:rPr>
                <w:rFonts w:asciiTheme="majorHAnsi" w:hAnsiTheme="majorHAnsi" w:cstheme="majorHAnsi"/>
              </w:rPr>
              <w:br/>
              <w:t xml:space="preserve">2.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username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và </w:t>
            </w:r>
            <w:proofErr w:type="spellStart"/>
            <w:r w:rsidRPr="00E46A5C">
              <w:rPr>
                <w:rFonts w:asciiTheme="majorHAnsi" w:hAnsiTheme="majorHAnsi" w:cstheme="majorHAnsi"/>
              </w:rPr>
              <w:t>password</w:t>
            </w:r>
            <w:proofErr w:type="spellEnd"/>
            <w:r w:rsidRPr="00E46A5C">
              <w:rPr>
                <w:rFonts w:asciiTheme="majorHAnsi" w:hAnsiTheme="majorHAnsi" w:cstheme="majorHAnsi"/>
              </w:rPr>
              <w:br/>
              <w:t>3. Nhấn 'Đăng nhập'</w:t>
            </w:r>
          </w:p>
        </w:tc>
        <w:tc>
          <w:tcPr>
            <w:tcW w:w="1524" w:type="dxa"/>
          </w:tcPr>
          <w:p w14:paraId="3290D806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 thành công và chuyển đến trang chính</w:t>
            </w:r>
          </w:p>
        </w:tc>
        <w:tc>
          <w:tcPr>
            <w:tcW w:w="1276" w:type="dxa"/>
          </w:tcPr>
          <w:p w14:paraId="79BC3252" w14:textId="2E33CCF3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 thành công và chuyển đến trang chính</w:t>
            </w:r>
          </w:p>
        </w:tc>
        <w:tc>
          <w:tcPr>
            <w:tcW w:w="992" w:type="dxa"/>
          </w:tcPr>
          <w:p w14:paraId="43E37351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993" w:type="dxa"/>
          </w:tcPr>
          <w:p w14:paraId="07CBCA43" w14:textId="166E1F0A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2B4C79D7" w14:textId="77777777" w:rsidTr="00E46A5C">
        <w:tc>
          <w:tcPr>
            <w:tcW w:w="805" w:type="dxa"/>
          </w:tcPr>
          <w:p w14:paraId="2A624127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TC002</w:t>
            </w:r>
          </w:p>
        </w:tc>
        <w:tc>
          <w:tcPr>
            <w:tcW w:w="990" w:type="dxa"/>
          </w:tcPr>
          <w:p w14:paraId="166A33BC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</w:t>
            </w:r>
          </w:p>
        </w:tc>
        <w:tc>
          <w:tcPr>
            <w:tcW w:w="1170" w:type="dxa"/>
          </w:tcPr>
          <w:p w14:paraId="034F807A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 với mật khẩu sai</w:t>
            </w:r>
          </w:p>
        </w:tc>
        <w:tc>
          <w:tcPr>
            <w:tcW w:w="1142" w:type="dxa"/>
          </w:tcPr>
          <w:p w14:paraId="1C007F3F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Tài khoản hợp lệ đã tồn tại</w:t>
            </w:r>
          </w:p>
        </w:tc>
        <w:tc>
          <w:tcPr>
            <w:tcW w:w="2267" w:type="dxa"/>
            <w:gridSpan w:val="2"/>
          </w:tcPr>
          <w:p w14:paraId="5A1E4CD5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proofErr w:type="spellStart"/>
            <w:r w:rsidRPr="00E46A5C">
              <w:rPr>
                <w:rFonts w:asciiTheme="majorHAnsi" w:hAnsiTheme="majorHAnsi" w:cstheme="majorHAnsi"/>
              </w:rPr>
              <w:t>Username</w:t>
            </w:r>
            <w:proofErr w:type="spellEnd"/>
            <w:r w:rsidRPr="00E46A5C">
              <w:rPr>
                <w:rFonts w:asciiTheme="majorHAnsi" w:hAnsiTheme="majorHAnsi" w:cstheme="majorHAnsi"/>
              </w:rPr>
              <w:t>: user01</w:t>
            </w:r>
            <w:r w:rsidRPr="00E46A5C">
              <w:rPr>
                <w:rFonts w:asciiTheme="majorHAnsi" w:hAnsiTheme="majorHAnsi" w:cstheme="majorHAnsi"/>
              </w:rPr>
              <w:br/>
            </w:r>
            <w:proofErr w:type="spellStart"/>
            <w:r w:rsidRPr="00E46A5C">
              <w:rPr>
                <w:rFonts w:asciiTheme="majorHAnsi" w:hAnsiTheme="majorHAnsi" w:cstheme="majorHAnsi"/>
              </w:rPr>
              <w:t>Password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E46A5C">
              <w:rPr>
                <w:rFonts w:asciiTheme="majorHAnsi" w:hAnsiTheme="majorHAnsi" w:cstheme="majorHAnsi"/>
              </w:rPr>
              <w:t>wrongpass</w:t>
            </w:r>
            <w:proofErr w:type="spellEnd"/>
          </w:p>
        </w:tc>
        <w:tc>
          <w:tcPr>
            <w:tcW w:w="1736" w:type="dxa"/>
          </w:tcPr>
          <w:p w14:paraId="57767A05" w14:textId="1BF13EE0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Mở trang đăng nhập</w:t>
            </w:r>
            <w:r w:rsidRPr="00E46A5C">
              <w:rPr>
                <w:rFonts w:asciiTheme="majorHAnsi" w:hAnsiTheme="majorHAnsi" w:cstheme="majorHAnsi"/>
              </w:rPr>
              <w:br/>
              <w:t xml:space="preserve">2.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username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và </w:t>
            </w:r>
            <w:proofErr w:type="spellStart"/>
            <w:r w:rsidRPr="00E46A5C">
              <w:rPr>
                <w:rFonts w:asciiTheme="majorHAnsi" w:hAnsiTheme="majorHAnsi" w:cstheme="majorHAnsi"/>
              </w:rPr>
              <w:t>password</w:t>
            </w:r>
            <w:proofErr w:type="spellEnd"/>
            <w:r w:rsidRPr="00E46A5C">
              <w:rPr>
                <w:rFonts w:asciiTheme="majorHAnsi" w:hAnsiTheme="majorHAnsi" w:cstheme="majorHAnsi"/>
              </w:rPr>
              <w:br/>
              <w:t>3. Nhấn 'Đăng nhập'</w:t>
            </w:r>
          </w:p>
        </w:tc>
        <w:tc>
          <w:tcPr>
            <w:tcW w:w="1524" w:type="dxa"/>
          </w:tcPr>
          <w:p w14:paraId="7733E835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'Sai mật khẩu'</w:t>
            </w:r>
          </w:p>
        </w:tc>
        <w:tc>
          <w:tcPr>
            <w:tcW w:w="1276" w:type="dxa"/>
          </w:tcPr>
          <w:p w14:paraId="1D6023A8" w14:textId="358D0F88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Vẫn ở trang đăng nhập</w:t>
            </w:r>
          </w:p>
        </w:tc>
        <w:tc>
          <w:tcPr>
            <w:tcW w:w="992" w:type="dxa"/>
          </w:tcPr>
          <w:p w14:paraId="0C4494D0" w14:textId="77777777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993" w:type="dxa"/>
          </w:tcPr>
          <w:p w14:paraId="3E0DAC8E" w14:textId="039475C2" w:rsidR="00E46A5C" w:rsidRPr="00E46A5C" w:rsidRDefault="00E46A5C" w:rsidP="00B418BC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Không đạt</w:t>
            </w:r>
          </w:p>
        </w:tc>
      </w:tr>
      <w:tr w:rsidR="00E46A5C" w:rsidRPr="00E46A5C" w14:paraId="44FBC675" w14:textId="77777777" w:rsidTr="00E46A5C">
        <w:tc>
          <w:tcPr>
            <w:tcW w:w="805" w:type="dxa"/>
          </w:tcPr>
          <w:p w14:paraId="2FEB048C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TC003</w:t>
            </w:r>
          </w:p>
        </w:tc>
        <w:tc>
          <w:tcPr>
            <w:tcW w:w="990" w:type="dxa"/>
          </w:tcPr>
          <w:p w14:paraId="661A47B9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</w:t>
            </w:r>
          </w:p>
        </w:tc>
        <w:tc>
          <w:tcPr>
            <w:tcW w:w="1170" w:type="dxa"/>
          </w:tcPr>
          <w:p w14:paraId="193E6E62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 với tên đăng nhập sai</w:t>
            </w:r>
          </w:p>
        </w:tc>
        <w:tc>
          <w:tcPr>
            <w:tcW w:w="1142" w:type="dxa"/>
          </w:tcPr>
          <w:p w14:paraId="0B1D67D7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Không có tài khoản </w:t>
            </w:r>
            <w:proofErr w:type="spellStart"/>
            <w:r w:rsidRPr="00E46A5C">
              <w:rPr>
                <w:rFonts w:asciiTheme="majorHAnsi" w:hAnsiTheme="majorHAnsi" w:cstheme="majorHAnsi"/>
              </w:rPr>
              <w:t>fakeuser</w:t>
            </w:r>
            <w:proofErr w:type="spellEnd"/>
          </w:p>
        </w:tc>
        <w:tc>
          <w:tcPr>
            <w:tcW w:w="2267" w:type="dxa"/>
            <w:gridSpan w:val="2"/>
          </w:tcPr>
          <w:p w14:paraId="02256C77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proofErr w:type="spellStart"/>
            <w:r w:rsidRPr="00E46A5C">
              <w:rPr>
                <w:rFonts w:asciiTheme="majorHAnsi" w:hAnsiTheme="majorHAnsi" w:cstheme="majorHAnsi"/>
              </w:rPr>
              <w:t>Username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E46A5C">
              <w:rPr>
                <w:rFonts w:asciiTheme="majorHAnsi" w:hAnsiTheme="majorHAnsi" w:cstheme="majorHAnsi"/>
              </w:rPr>
              <w:t>fakeuser</w:t>
            </w:r>
            <w:proofErr w:type="spellEnd"/>
            <w:r w:rsidRPr="00E46A5C">
              <w:rPr>
                <w:rFonts w:asciiTheme="majorHAnsi" w:hAnsiTheme="majorHAnsi" w:cstheme="majorHAnsi"/>
              </w:rPr>
              <w:br/>
            </w:r>
            <w:proofErr w:type="spellStart"/>
            <w:r w:rsidRPr="00E46A5C">
              <w:rPr>
                <w:rFonts w:asciiTheme="majorHAnsi" w:hAnsiTheme="majorHAnsi" w:cstheme="majorHAnsi"/>
              </w:rPr>
              <w:t>Password</w:t>
            </w:r>
            <w:proofErr w:type="spellEnd"/>
            <w:r w:rsidRPr="00E46A5C">
              <w:rPr>
                <w:rFonts w:asciiTheme="majorHAnsi" w:hAnsiTheme="majorHAnsi" w:cstheme="majorHAnsi"/>
              </w:rPr>
              <w:t>: password123</w:t>
            </w:r>
          </w:p>
        </w:tc>
        <w:tc>
          <w:tcPr>
            <w:tcW w:w="1736" w:type="dxa"/>
          </w:tcPr>
          <w:p w14:paraId="70BEBE09" w14:textId="28F0001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Mở trang đăng nhập</w:t>
            </w:r>
            <w:r w:rsidRPr="00E46A5C">
              <w:rPr>
                <w:rFonts w:asciiTheme="majorHAnsi" w:hAnsiTheme="majorHAnsi" w:cstheme="majorHAnsi"/>
              </w:rPr>
              <w:br/>
              <w:t xml:space="preserve">2.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username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và </w:t>
            </w:r>
            <w:proofErr w:type="spellStart"/>
            <w:r w:rsidRPr="00E46A5C">
              <w:rPr>
                <w:rFonts w:asciiTheme="majorHAnsi" w:hAnsiTheme="majorHAnsi" w:cstheme="majorHAnsi"/>
              </w:rPr>
              <w:t>password</w:t>
            </w:r>
            <w:proofErr w:type="spellEnd"/>
            <w:r w:rsidRPr="00E46A5C">
              <w:rPr>
                <w:rFonts w:asciiTheme="majorHAnsi" w:hAnsiTheme="majorHAnsi" w:cstheme="majorHAnsi"/>
              </w:rPr>
              <w:br/>
              <w:t>3. Nhấn 'Đăng nhập'</w:t>
            </w:r>
          </w:p>
        </w:tc>
        <w:tc>
          <w:tcPr>
            <w:tcW w:w="1524" w:type="dxa"/>
          </w:tcPr>
          <w:p w14:paraId="608D50F0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'Tên đăng nhập không tồn tại'</w:t>
            </w:r>
          </w:p>
        </w:tc>
        <w:tc>
          <w:tcPr>
            <w:tcW w:w="1276" w:type="dxa"/>
          </w:tcPr>
          <w:p w14:paraId="2866E6B9" w14:textId="25EBB164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Vẫn ở trang đăng nhập</w:t>
            </w:r>
          </w:p>
        </w:tc>
        <w:tc>
          <w:tcPr>
            <w:tcW w:w="992" w:type="dxa"/>
          </w:tcPr>
          <w:p w14:paraId="0EAE1164" w14:textId="3D48A045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993" w:type="dxa"/>
          </w:tcPr>
          <w:p w14:paraId="46DDD60F" w14:textId="6E6A3294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Không đạt</w:t>
            </w:r>
          </w:p>
        </w:tc>
      </w:tr>
      <w:tr w:rsidR="00E46A5C" w:rsidRPr="00E46A5C" w14:paraId="03502DE0" w14:textId="77777777" w:rsidTr="00E46A5C">
        <w:tc>
          <w:tcPr>
            <w:tcW w:w="805" w:type="dxa"/>
          </w:tcPr>
          <w:p w14:paraId="09F94961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TC004</w:t>
            </w:r>
          </w:p>
        </w:tc>
        <w:tc>
          <w:tcPr>
            <w:tcW w:w="990" w:type="dxa"/>
          </w:tcPr>
          <w:p w14:paraId="3B80BDAB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</w:t>
            </w:r>
          </w:p>
        </w:tc>
        <w:tc>
          <w:tcPr>
            <w:tcW w:w="1170" w:type="dxa"/>
          </w:tcPr>
          <w:p w14:paraId="54F92223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 không nhập mật khẩu</w:t>
            </w:r>
          </w:p>
        </w:tc>
        <w:tc>
          <w:tcPr>
            <w:tcW w:w="1142" w:type="dxa"/>
          </w:tcPr>
          <w:p w14:paraId="749F6A75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Tài khoản hợp lệ đã tồn tại</w:t>
            </w:r>
          </w:p>
        </w:tc>
        <w:tc>
          <w:tcPr>
            <w:tcW w:w="2267" w:type="dxa"/>
            <w:gridSpan w:val="2"/>
          </w:tcPr>
          <w:p w14:paraId="22C4113A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proofErr w:type="spellStart"/>
            <w:r w:rsidRPr="00E46A5C">
              <w:rPr>
                <w:rFonts w:asciiTheme="majorHAnsi" w:hAnsiTheme="majorHAnsi" w:cstheme="majorHAnsi"/>
              </w:rPr>
              <w:t>Username</w:t>
            </w:r>
            <w:proofErr w:type="spellEnd"/>
            <w:r w:rsidRPr="00E46A5C">
              <w:rPr>
                <w:rFonts w:asciiTheme="majorHAnsi" w:hAnsiTheme="majorHAnsi" w:cstheme="majorHAnsi"/>
              </w:rPr>
              <w:t>: user01</w:t>
            </w:r>
            <w:r w:rsidRPr="00E46A5C">
              <w:rPr>
                <w:rFonts w:asciiTheme="majorHAnsi" w:hAnsiTheme="majorHAnsi" w:cstheme="majorHAnsi"/>
              </w:rPr>
              <w:br/>
            </w:r>
            <w:proofErr w:type="spellStart"/>
            <w:r w:rsidRPr="00E46A5C">
              <w:rPr>
                <w:rFonts w:asciiTheme="majorHAnsi" w:hAnsiTheme="majorHAnsi" w:cstheme="majorHAnsi"/>
              </w:rPr>
              <w:t>Password</w:t>
            </w:r>
            <w:proofErr w:type="spellEnd"/>
            <w:r w:rsidRPr="00E46A5C">
              <w:rPr>
                <w:rFonts w:asciiTheme="majorHAnsi" w:hAnsiTheme="majorHAnsi" w:cstheme="majorHAnsi"/>
              </w:rPr>
              <w:t>: (rỗng)</w:t>
            </w:r>
          </w:p>
        </w:tc>
        <w:tc>
          <w:tcPr>
            <w:tcW w:w="1736" w:type="dxa"/>
          </w:tcPr>
          <w:p w14:paraId="56D5A853" w14:textId="2C65121E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Mở trang đăng nhập</w:t>
            </w:r>
            <w:r w:rsidRPr="00E46A5C">
              <w:rPr>
                <w:rFonts w:asciiTheme="majorHAnsi" w:hAnsiTheme="majorHAnsi" w:cstheme="majorHAnsi"/>
              </w:rPr>
              <w:br/>
              <w:t xml:space="preserve">2.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username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và </w:t>
            </w:r>
            <w:proofErr w:type="spellStart"/>
            <w:r w:rsidRPr="00E46A5C">
              <w:rPr>
                <w:rFonts w:asciiTheme="majorHAnsi" w:hAnsiTheme="majorHAnsi" w:cstheme="majorHAnsi"/>
              </w:rPr>
              <w:t>password</w:t>
            </w:r>
            <w:proofErr w:type="spellEnd"/>
            <w:r w:rsidRPr="00E46A5C">
              <w:rPr>
                <w:rFonts w:asciiTheme="majorHAnsi" w:hAnsiTheme="majorHAnsi" w:cstheme="majorHAnsi"/>
              </w:rPr>
              <w:br/>
              <w:t>3. Nhấn 'Đăng nhập'</w:t>
            </w:r>
          </w:p>
        </w:tc>
        <w:tc>
          <w:tcPr>
            <w:tcW w:w="1524" w:type="dxa"/>
          </w:tcPr>
          <w:p w14:paraId="5DA75237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'Vui lòng nhập mật khẩu'</w:t>
            </w:r>
          </w:p>
        </w:tc>
        <w:tc>
          <w:tcPr>
            <w:tcW w:w="1276" w:type="dxa"/>
          </w:tcPr>
          <w:p w14:paraId="7709EE8E" w14:textId="3830B86D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'Vui lòng nhập mật khẩu'</w:t>
            </w:r>
          </w:p>
        </w:tc>
        <w:tc>
          <w:tcPr>
            <w:tcW w:w="992" w:type="dxa"/>
          </w:tcPr>
          <w:p w14:paraId="5311B0FA" w14:textId="01D2EF95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993" w:type="dxa"/>
          </w:tcPr>
          <w:p w14:paraId="68BF362B" w14:textId="71763E8F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1D8FA044" w14:textId="77777777" w:rsidTr="00E46A5C">
        <w:tc>
          <w:tcPr>
            <w:tcW w:w="805" w:type="dxa"/>
          </w:tcPr>
          <w:p w14:paraId="35FCAA84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lastRenderedPageBreak/>
              <w:t>TC005</w:t>
            </w:r>
          </w:p>
        </w:tc>
        <w:tc>
          <w:tcPr>
            <w:tcW w:w="990" w:type="dxa"/>
          </w:tcPr>
          <w:p w14:paraId="39265004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</w:t>
            </w:r>
          </w:p>
        </w:tc>
        <w:tc>
          <w:tcPr>
            <w:tcW w:w="1170" w:type="dxa"/>
          </w:tcPr>
          <w:p w14:paraId="0DD86D91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 không nhập tên đăng nhập</w:t>
            </w:r>
          </w:p>
        </w:tc>
        <w:tc>
          <w:tcPr>
            <w:tcW w:w="1142" w:type="dxa"/>
          </w:tcPr>
          <w:p w14:paraId="42F00B6C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Không có điều kiện đặc biệt</w:t>
            </w:r>
          </w:p>
        </w:tc>
        <w:tc>
          <w:tcPr>
            <w:tcW w:w="2267" w:type="dxa"/>
            <w:gridSpan w:val="2"/>
          </w:tcPr>
          <w:p w14:paraId="0DF30D79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proofErr w:type="spellStart"/>
            <w:r w:rsidRPr="00E46A5C">
              <w:rPr>
                <w:rFonts w:asciiTheme="majorHAnsi" w:hAnsiTheme="majorHAnsi" w:cstheme="majorHAnsi"/>
              </w:rPr>
              <w:t>Username</w:t>
            </w:r>
            <w:proofErr w:type="spellEnd"/>
            <w:r w:rsidRPr="00E46A5C">
              <w:rPr>
                <w:rFonts w:asciiTheme="majorHAnsi" w:hAnsiTheme="majorHAnsi" w:cstheme="majorHAnsi"/>
              </w:rPr>
              <w:t>: (rỗng)</w:t>
            </w:r>
            <w:r w:rsidRPr="00E46A5C">
              <w:rPr>
                <w:rFonts w:asciiTheme="majorHAnsi" w:hAnsiTheme="majorHAnsi" w:cstheme="majorHAnsi"/>
              </w:rPr>
              <w:br/>
            </w:r>
            <w:proofErr w:type="spellStart"/>
            <w:r w:rsidRPr="00E46A5C">
              <w:rPr>
                <w:rFonts w:asciiTheme="majorHAnsi" w:hAnsiTheme="majorHAnsi" w:cstheme="majorHAnsi"/>
              </w:rPr>
              <w:t>Password</w:t>
            </w:r>
            <w:proofErr w:type="spellEnd"/>
            <w:r w:rsidRPr="00E46A5C">
              <w:rPr>
                <w:rFonts w:asciiTheme="majorHAnsi" w:hAnsiTheme="majorHAnsi" w:cstheme="majorHAnsi"/>
              </w:rPr>
              <w:t>: password123</w:t>
            </w:r>
          </w:p>
        </w:tc>
        <w:tc>
          <w:tcPr>
            <w:tcW w:w="1736" w:type="dxa"/>
          </w:tcPr>
          <w:p w14:paraId="40588943" w14:textId="69EF0C8E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Mở trang đăng nhập</w:t>
            </w:r>
            <w:r w:rsidRPr="00E46A5C">
              <w:rPr>
                <w:rFonts w:asciiTheme="majorHAnsi" w:hAnsiTheme="majorHAnsi" w:cstheme="majorHAnsi"/>
              </w:rPr>
              <w:br/>
              <w:t xml:space="preserve">2.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username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và </w:t>
            </w:r>
            <w:proofErr w:type="spellStart"/>
            <w:r w:rsidRPr="00E46A5C">
              <w:rPr>
                <w:rFonts w:asciiTheme="majorHAnsi" w:hAnsiTheme="majorHAnsi" w:cstheme="majorHAnsi"/>
              </w:rPr>
              <w:t>password</w:t>
            </w:r>
            <w:proofErr w:type="spellEnd"/>
            <w:r w:rsidRPr="00E46A5C">
              <w:rPr>
                <w:rFonts w:asciiTheme="majorHAnsi" w:hAnsiTheme="majorHAnsi" w:cstheme="majorHAnsi"/>
              </w:rPr>
              <w:br/>
              <w:t>3. Nhấn 'Đăng nhập'</w:t>
            </w:r>
          </w:p>
        </w:tc>
        <w:tc>
          <w:tcPr>
            <w:tcW w:w="1524" w:type="dxa"/>
          </w:tcPr>
          <w:p w14:paraId="1F96B2EC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'Vui lòng nhập tên đăng nhập'</w:t>
            </w:r>
          </w:p>
        </w:tc>
        <w:tc>
          <w:tcPr>
            <w:tcW w:w="1276" w:type="dxa"/>
          </w:tcPr>
          <w:p w14:paraId="735ACA91" w14:textId="5C5186DA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'Vui lòng nhập tên đăng nhập'</w:t>
            </w:r>
          </w:p>
        </w:tc>
        <w:tc>
          <w:tcPr>
            <w:tcW w:w="992" w:type="dxa"/>
          </w:tcPr>
          <w:p w14:paraId="7D1A1DC6" w14:textId="264B433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993" w:type="dxa"/>
          </w:tcPr>
          <w:p w14:paraId="6DF533EE" w14:textId="604ADECC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5A18AB21" w14:textId="77777777" w:rsidTr="00E46A5C">
        <w:tc>
          <w:tcPr>
            <w:tcW w:w="805" w:type="dxa"/>
          </w:tcPr>
          <w:p w14:paraId="2A041BDC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TC006</w:t>
            </w:r>
          </w:p>
        </w:tc>
        <w:tc>
          <w:tcPr>
            <w:tcW w:w="990" w:type="dxa"/>
          </w:tcPr>
          <w:p w14:paraId="7AAD8183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</w:t>
            </w:r>
          </w:p>
        </w:tc>
        <w:tc>
          <w:tcPr>
            <w:tcW w:w="1170" w:type="dxa"/>
          </w:tcPr>
          <w:p w14:paraId="6D4E8070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Đăng nhập khi tài khoản bị khóa</w:t>
            </w:r>
          </w:p>
        </w:tc>
        <w:tc>
          <w:tcPr>
            <w:tcW w:w="1142" w:type="dxa"/>
          </w:tcPr>
          <w:p w14:paraId="77A240A5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Tài khoản đã bị khóa</w:t>
            </w:r>
          </w:p>
        </w:tc>
        <w:tc>
          <w:tcPr>
            <w:tcW w:w="2267" w:type="dxa"/>
            <w:gridSpan w:val="2"/>
          </w:tcPr>
          <w:p w14:paraId="2696F2CD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proofErr w:type="spellStart"/>
            <w:r w:rsidRPr="00E46A5C">
              <w:rPr>
                <w:rFonts w:asciiTheme="majorHAnsi" w:hAnsiTheme="majorHAnsi" w:cstheme="majorHAnsi"/>
              </w:rPr>
              <w:t>Username</w:t>
            </w:r>
            <w:proofErr w:type="spellEnd"/>
            <w:r w:rsidRPr="00E46A5C">
              <w:rPr>
                <w:rFonts w:asciiTheme="majorHAnsi" w:hAnsiTheme="majorHAnsi" w:cstheme="majorHAnsi"/>
              </w:rPr>
              <w:t>: user01</w:t>
            </w:r>
            <w:r w:rsidRPr="00E46A5C">
              <w:rPr>
                <w:rFonts w:asciiTheme="majorHAnsi" w:hAnsiTheme="majorHAnsi" w:cstheme="majorHAnsi"/>
              </w:rPr>
              <w:br/>
            </w:r>
            <w:proofErr w:type="spellStart"/>
            <w:r w:rsidRPr="00E46A5C">
              <w:rPr>
                <w:rFonts w:asciiTheme="majorHAnsi" w:hAnsiTheme="majorHAnsi" w:cstheme="majorHAnsi"/>
              </w:rPr>
              <w:t>Password</w:t>
            </w:r>
            <w:proofErr w:type="spellEnd"/>
            <w:r w:rsidRPr="00E46A5C">
              <w:rPr>
                <w:rFonts w:asciiTheme="majorHAnsi" w:hAnsiTheme="majorHAnsi" w:cstheme="majorHAnsi"/>
              </w:rPr>
              <w:t>: password123</w:t>
            </w:r>
          </w:p>
        </w:tc>
        <w:tc>
          <w:tcPr>
            <w:tcW w:w="1736" w:type="dxa"/>
          </w:tcPr>
          <w:p w14:paraId="07ED7BDE" w14:textId="2895DAFD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Mở trang đăng nhập</w:t>
            </w:r>
            <w:r w:rsidRPr="00E46A5C">
              <w:rPr>
                <w:rFonts w:asciiTheme="majorHAnsi" w:hAnsiTheme="majorHAnsi" w:cstheme="majorHAnsi"/>
              </w:rPr>
              <w:br/>
              <w:t xml:space="preserve">2.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username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và </w:t>
            </w:r>
            <w:proofErr w:type="spellStart"/>
            <w:r w:rsidRPr="00E46A5C">
              <w:rPr>
                <w:rFonts w:asciiTheme="majorHAnsi" w:hAnsiTheme="majorHAnsi" w:cstheme="majorHAnsi"/>
              </w:rPr>
              <w:t>password</w:t>
            </w:r>
            <w:proofErr w:type="spellEnd"/>
            <w:r w:rsidRPr="00E46A5C">
              <w:rPr>
                <w:rFonts w:asciiTheme="majorHAnsi" w:hAnsiTheme="majorHAnsi" w:cstheme="majorHAnsi"/>
              </w:rPr>
              <w:br/>
              <w:t>3. Nhấn 'Đăng nhập'</w:t>
            </w:r>
          </w:p>
        </w:tc>
        <w:tc>
          <w:tcPr>
            <w:tcW w:w="1524" w:type="dxa"/>
          </w:tcPr>
          <w:p w14:paraId="3CB59B83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'Tài khoản đã bị khóa'</w:t>
            </w:r>
          </w:p>
        </w:tc>
        <w:tc>
          <w:tcPr>
            <w:tcW w:w="1276" w:type="dxa"/>
          </w:tcPr>
          <w:p w14:paraId="1E1BBC58" w14:textId="2C5796B4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Vẫn ở trang đăng nhập</w:t>
            </w:r>
          </w:p>
        </w:tc>
        <w:tc>
          <w:tcPr>
            <w:tcW w:w="992" w:type="dxa"/>
          </w:tcPr>
          <w:p w14:paraId="291547F3" w14:textId="77777777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993" w:type="dxa"/>
          </w:tcPr>
          <w:p w14:paraId="3075EFCC" w14:textId="0D8B854D" w:rsidR="00E46A5C" w:rsidRPr="00E46A5C" w:rsidRDefault="00E46A5C" w:rsidP="00AF7689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Không đạt</w:t>
            </w:r>
          </w:p>
        </w:tc>
      </w:tr>
      <w:tr w:rsidR="00E46A5C" w:rsidRPr="00E46A5C" w14:paraId="4E82CB1C" w14:textId="77777777" w:rsidTr="00E46A5C">
        <w:tc>
          <w:tcPr>
            <w:tcW w:w="805" w:type="dxa"/>
          </w:tcPr>
          <w:p w14:paraId="7F6A026D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TC007</w:t>
            </w:r>
          </w:p>
        </w:tc>
        <w:tc>
          <w:tcPr>
            <w:tcW w:w="990" w:type="dxa"/>
          </w:tcPr>
          <w:p w14:paraId="20EC0FF4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Cấp tài khoản cho nhân viên</w:t>
            </w:r>
          </w:p>
        </w:tc>
        <w:tc>
          <w:tcPr>
            <w:tcW w:w="1170" w:type="dxa"/>
          </w:tcPr>
          <w:p w14:paraId="1B2CBCF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Tạo tài khoản nhân viên hợp lệ</w:t>
            </w:r>
          </w:p>
        </w:tc>
        <w:tc>
          <w:tcPr>
            <w:tcW w:w="1142" w:type="dxa"/>
          </w:tcPr>
          <w:p w14:paraId="1E5A017C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7DF7BCE6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Tên: </w:t>
            </w:r>
            <w:proofErr w:type="spellStart"/>
            <w:r w:rsidRPr="00E46A5C">
              <w:rPr>
                <w:rFonts w:asciiTheme="majorHAnsi" w:hAnsiTheme="majorHAnsi" w:cstheme="majorHAnsi"/>
              </w:rPr>
              <w:t>Nguyen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Van A</w:t>
            </w:r>
            <w:r w:rsidRPr="00E46A5C">
              <w:rPr>
                <w:rFonts w:asciiTheme="majorHAnsi" w:hAnsiTheme="majorHAnsi" w:cstheme="majorHAnsi"/>
              </w:rPr>
              <w:br/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>: a@company.com</w:t>
            </w:r>
          </w:p>
        </w:tc>
        <w:tc>
          <w:tcPr>
            <w:tcW w:w="1736" w:type="dxa"/>
          </w:tcPr>
          <w:p w14:paraId="44FF6D58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tài khoản quản trị</w:t>
            </w:r>
          </w:p>
          <w:p w14:paraId="2416AF01" w14:textId="16129E64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2.Chọn “Danh sách người dùng”</w:t>
            </w:r>
            <w:r w:rsidRPr="00E46A5C">
              <w:rPr>
                <w:rFonts w:asciiTheme="majorHAnsi" w:hAnsiTheme="majorHAnsi" w:cstheme="majorHAnsi"/>
              </w:rPr>
              <w:br/>
              <w:t>3. Chọn “Thêm người dùng mới”</w:t>
            </w:r>
            <w:r w:rsidRPr="00E46A5C">
              <w:rPr>
                <w:rFonts w:asciiTheme="majorHAnsi" w:hAnsiTheme="majorHAnsi" w:cstheme="majorHAnsi"/>
              </w:rPr>
              <w:br/>
              <w:t>4. Nhập thông tin và nhấn 'Lưu'</w:t>
            </w:r>
          </w:p>
        </w:tc>
        <w:tc>
          <w:tcPr>
            <w:tcW w:w="1524" w:type="dxa"/>
          </w:tcPr>
          <w:p w14:paraId="15447F20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Tạo tài khoản thành công</w:t>
            </w:r>
          </w:p>
        </w:tc>
        <w:tc>
          <w:tcPr>
            <w:tcW w:w="1276" w:type="dxa"/>
          </w:tcPr>
          <w:p w14:paraId="7FCDA638" w14:textId="28746C0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“Đã tạo tài khoản thành công”</w:t>
            </w:r>
          </w:p>
        </w:tc>
        <w:tc>
          <w:tcPr>
            <w:tcW w:w="992" w:type="dxa"/>
          </w:tcPr>
          <w:p w14:paraId="0F6EAA02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993" w:type="dxa"/>
          </w:tcPr>
          <w:p w14:paraId="237CC55A" w14:textId="2C728F42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Không đạt</w:t>
            </w:r>
          </w:p>
        </w:tc>
      </w:tr>
      <w:tr w:rsidR="00E46A5C" w:rsidRPr="00E46A5C" w14:paraId="70D9B283" w14:textId="77777777" w:rsidTr="00E46A5C">
        <w:tc>
          <w:tcPr>
            <w:tcW w:w="805" w:type="dxa"/>
          </w:tcPr>
          <w:p w14:paraId="0AB6CF23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TC008</w:t>
            </w:r>
          </w:p>
        </w:tc>
        <w:tc>
          <w:tcPr>
            <w:tcW w:w="990" w:type="dxa"/>
          </w:tcPr>
          <w:p w14:paraId="22351CA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Cấp tài khoản cho nhân viên</w:t>
            </w:r>
          </w:p>
        </w:tc>
        <w:tc>
          <w:tcPr>
            <w:tcW w:w="1170" w:type="dxa"/>
          </w:tcPr>
          <w:p w14:paraId="6A98E93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Tạo tài khoản với 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đã tồn tại</w:t>
            </w:r>
          </w:p>
        </w:tc>
        <w:tc>
          <w:tcPr>
            <w:tcW w:w="1142" w:type="dxa"/>
          </w:tcPr>
          <w:p w14:paraId="0737C5D1" w14:textId="7E98F61B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01AC8672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>: existing@company.com</w:t>
            </w:r>
          </w:p>
        </w:tc>
        <w:tc>
          <w:tcPr>
            <w:tcW w:w="1736" w:type="dxa"/>
          </w:tcPr>
          <w:p w14:paraId="54A43978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tài khoản quản trị</w:t>
            </w:r>
          </w:p>
          <w:p w14:paraId="52AE7AA3" w14:textId="337ECEAF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2.Chọn “Danh sách người dùng”</w:t>
            </w:r>
            <w:r w:rsidRPr="00E46A5C">
              <w:rPr>
                <w:rFonts w:asciiTheme="majorHAnsi" w:hAnsiTheme="majorHAnsi" w:cstheme="majorHAnsi"/>
              </w:rPr>
              <w:br/>
              <w:t>3. Chọn “Thêm người dùng mới”</w:t>
            </w:r>
            <w:r w:rsidRPr="00E46A5C">
              <w:rPr>
                <w:rFonts w:asciiTheme="majorHAnsi" w:hAnsiTheme="majorHAnsi" w:cstheme="majorHAnsi"/>
              </w:rPr>
              <w:br/>
              <w:t>4. Nhập thông tin và nhấn 'Lưu'</w:t>
            </w:r>
          </w:p>
        </w:tc>
        <w:tc>
          <w:tcPr>
            <w:tcW w:w="1524" w:type="dxa"/>
          </w:tcPr>
          <w:p w14:paraId="0AA3940A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đã tồn tại'</w:t>
            </w:r>
          </w:p>
        </w:tc>
        <w:tc>
          <w:tcPr>
            <w:tcW w:w="1276" w:type="dxa"/>
          </w:tcPr>
          <w:p w14:paraId="4072FF6D" w14:textId="45C27CDE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đã tồn tại'</w:t>
            </w:r>
          </w:p>
        </w:tc>
        <w:tc>
          <w:tcPr>
            <w:tcW w:w="992" w:type="dxa"/>
          </w:tcPr>
          <w:p w14:paraId="16BDD07E" w14:textId="2E13EAE6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993" w:type="dxa"/>
          </w:tcPr>
          <w:p w14:paraId="0AF427BA" w14:textId="335212D9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2E8D6AFB" w14:textId="77777777" w:rsidTr="00E46A5C">
        <w:tc>
          <w:tcPr>
            <w:tcW w:w="805" w:type="dxa"/>
          </w:tcPr>
          <w:p w14:paraId="6AA24C8A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lastRenderedPageBreak/>
              <w:t>TC009</w:t>
            </w:r>
          </w:p>
        </w:tc>
        <w:tc>
          <w:tcPr>
            <w:tcW w:w="990" w:type="dxa"/>
          </w:tcPr>
          <w:p w14:paraId="6F5F3B32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Cấp tài khoản cho nhân viên</w:t>
            </w:r>
          </w:p>
        </w:tc>
        <w:tc>
          <w:tcPr>
            <w:tcW w:w="1170" w:type="dxa"/>
          </w:tcPr>
          <w:p w14:paraId="336EF10A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Tạo tài khoản không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</w:p>
        </w:tc>
        <w:tc>
          <w:tcPr>
            <w:tcW w:w="1142" w:type="dxa"/>
          </w:tcPr>
          <w:p w14:paraId="4221DA7C" w14:textId="523FCEFB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27C79653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Không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</w:p>
        </w:tc>
        <w:tc>
          <w:tcPr>
            <w:tcW w:w="1736" w:type="dxa"/>
          </w:tcPr>
          <w:p w14:paraId="2B988EED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tài khoản quản trị</w:t>
            </w:r>
          </w:p>
          <w:p w14:paraId="2EDEA85F" w14:textId="16AFDA8A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2.Chọn “Danh sách người dùng”</w:t>
            </w:r>
            <w:r w:rsidRPr="00E46A5C">
              <w:rPr>
                <w:rFonts w:asciiTheme="majorHAnsi" w:hAnsiTheme="majorHAnsi" w:cstheme="majorHAnsi"/>
              </w:rPr>
              <w:br/>
              <w:t>3. Chọn “Thêm người dùng mới”</w:t>
            </w:r>
            <w:r w:rsidRPr="00E46A5C">
              <w:rPr>
                <w:rFonts w:asciiTheme="majorHAnsi" w:hAnsiTheme="majorHAnsi" w:cstheme="majorHAnsi"/>
              </w:rPr>
              <w:br/>
              <w:t>4. Nhập thông tin và nhấn 'Lưu'</w:t>
            </w:r>
          </w:p>
        </w:tc>
        <w:tc>
          <w:tcPr>
            <w:tcW w:w="1524" w:type="dxa"/>
          </w:tcPr>
          <w:p w14:paraId="2EEE2386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Thông báo 'Vui lòng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1276" w:type="dxa"/>
          </w:tcPr>
          <w:p w14:paraId="00D58B73" w14:textId="6EAEE470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Thông báo 'Vui lòng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992" w:type="dxa"/>
          </w:tcPr>
          <w:p w14:paraId="1B535DFF" w14:textId="76B77261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993" w:type="dxa"/>
          </w:tcPr>
          <w:p w14:paraId="6849C159" w14:textId="6EA9E765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61B9D6B2" w14:textId="77777777" w:rsidTr="00E46A5C">
        <w:tc>
          <w:tcPr>
            <w:tcW w:w="805" w:type="dxa"/>
          </w:tcPr>
          <w:p w14:paraId="024DF821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TC010</w:t>
            </w:r>
          </w:p>
        </w:tc>
        <w:tc>
          <w:tcPr>
            <w:tcW w:w="990" w:type="dxa"/>
          </w:tcPr>
          <w:p w14:paraId="0434AE68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Cấp tài khoản cho nhân viên</w:t>
            </w:r>
          </w:p>
        </w:tc>
        <w:tc>
          <w:tcPr>
            <w:tcW w:w="1170" w:type="dxa"/>
          </w:tcPr>
          <w:p w14:paraId="741389E5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Tạo tài khoản không nhập tên</w:t>
            </w:r>
          </w:p>
        </w:tc>
        <w:tc>
          <w:tcPr>
            <w:tcW w:w="1142" w:type="dxa"/>
          </w:tcPr>
          <w:p w14:paraId="2C9E1D47" w14:textId="5D833699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48D60A8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>: new@company.com</w:t>
            </w:r>
          </w:p>
        </w:tc>
        <w:tc>
          <w:tcPr>
            <w:tcW w:w="1736" w:type="dxa"/>
          </w:tcPr>
          <w:p w14:paraId="1225F1E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tài khoản quản trị</w:t>
            </w:r>
          </w:p>
          <w:p w14:paraId="565EBFCC" w14:textId="54BDE6B6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2.Chọn “Danh sách người dùng”</w:t>
            </w:r>
            <w:r w:rsidRPr="00E46A5C">
              <w:rPr>
                <w:rFonts w:asciiTheme="majorHAnsi" w:hAnsiTheme="majorHAnsi" w:cstheme="majorHAnsi"/>
              </w:rPr>
              <w:br/>
              <w:t>3. Chọn “Thêm người dùng mới”</w:t>
            </w:r>
            <w:r w:rsidRPr="00E46A5C">
              <w:rPr>
                <w:rFonts w:asciiTheme="majorHAnsi" w:hAnsiTheme="majorHAnsi" w:cstheme="majorHAnsi"/>
              </w:rPr>
              <w:br/>
              <w:t>4. Nhập thông tin và nhấn 'Lưu'</w:t>
            </w:r>
          </w:p>
        </w:tc>
        <w:tc>
          <w:tcPr>
            <w:tcW w:w="1524" w:type="dxa"/>
          </w:tcPr>
          <w:p w14:paraId="0BF0DE63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'Vui lòng nhập tên nhân viên'</w:t>
            </w:r>
          </w:p>
        </w:tc>
        <w:tc>
          <w:tcPr>
            <w:tcW w:w="1276" w:type="dxa"/>
          </w:tcPr>
          <w:p w14:paraId="3290374F" w14:textId="0AD783D3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“Vui lòng nhập đầy đủ”</w:t>
            </w:r>
          </w:p>
        </w:tc>
        <w:tc>
          <w:tcPr>
            <w:tcW w:w="992" w:type="dxa"/>
          </w:tcPr>
          <w:p w14:paraId="61A6A624" w14:textId="3E48008E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993" w:type="dxa"/>
          </w:tcPr>
          <w:p w14:paraId="5140A81E" w14:textId="071F025C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59A0B769" w14:textId="77777777" w:rsidTr="00E46A5C">
        <w:tc>
          <w:tcPr>
            <w:tcW w:w="805" w:type="dxa"/>
          </w:tcPr>
          <w:p w14:paraId="316E4DCC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TC011</w:t>
            </w:r>
          </w:p>
        </w:tc>
        <w:tc>
          <w:tcPr>
            <w:tcW w:w="990" w:type="dxa"/>
          </w:tcPr>
          <w:p w14:paraId="6FAB4A7F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Cấp tài khoản cho nhân viên</w:t>
            </w:r>
          </w:p>
        </w:tc>
        <w:tc>
          <w:tcPr>
            <w:tcW w:w="1170" w:type="dxa"/>
          </w:tcPr>
          <w:p w14:paraId="1955DD9B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Tạo tài khoản với 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sai định dạng</w:t>
            </w:r>
          </w:p>
        </w:tc>
        <w:tc>
          <w:tcPr>
            <w:tcW w:w="1142" w:type="dxa"/>
          </w:tcPr>
          <w:p w14:paraId="0E233357" w14:textId="5C97E5C0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777554A3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E46A5C">
              <w:rPr>
                <w:rFonts w:asciiTheme="majorHAnsi" w:hAnsiTheme="majorHAnsi" w:cstheme="majorHAnsi"/>
              </w:rPr>
              <w:t>wrongformat</w:t>
            </w:r>
            <w:proofErr w:type="spellEnd"/>
          </w:p>
        </w:tc>
        <w:tc>
          <w:tcPr>
            <w:tcW w:w="1736" w:type="dxa"/>
          </w:tcPr>
          <w:p w14:paraId="50709128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tài khoản quản trị</w:t>
            </w:r>
          </w:p>
          <w:p w14:paraId="6B3CEEB8" w14:textId="097D7D82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2.Chọn “Danh sách người dùng”</w:t>
            </w:r>
            <w:r w:rsidRPr="00E46A5C">
              <w:rPr>
                <w:rFonts w:asciiTheme="majorHAnsi" w:hAnsiTheme="majorHAnsi" w:cstheme="majorHAnsi"/>
              </w:rPr>
              <w:br/>
              <w:t>3. Chọn “Thêm người dùng mới”</w:t>
            </w:r>
            <w:r w:rsidRPr="00E46A5C">
              <w:rPr>
                <w:rFonts w:asciiTheme="majorHAnsi" w:hAnsiTheme="majorHAnsi" w:cstheme="majorHAnsi"/>
              </w:rPr>
              <w:br/>
              <w:t>4. Nhập thông tin và nhấn 'Lưu'</w:t>
            </w:r>
          </w:p>
        </w:tc>
        <w:tc>
          <w:tcPr>
            <w:tcW w:w="1524" w:type="dxa"/>
          </w:tcPr>
          <w:p w14:paraId="1B9EEC4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không hợp lệ'</w:t>
            </w:r>
          </w:p>
        </w:tc>
        <w:tc>
          <w:tcPr>
            <w:tcW w:w="1276" w:type="dxa"/>
          </w:tcPr>
          <w:p w14:paraId="3ADB14C5" w14:textId="6E6DBE9E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không hợp lệ'</w:t>
            </w:r>
          </w:p>
        </w:tc>
        <w:tc>
          <w:tcPr>
            <w:tcW w:w="992" w:type="dxa"/>
          </w:tcPr>
          <w:p w14:paraId="01B88D28" w14:textId="16D719ED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Cao</w:t>
            </w:r>
          </w:p>
        </w:tc>
        <w:tc>
          <w:tcPr>
            <w:tcW w:w="993" w:type="dxa"/>
          </w:tcPr>
          <w:p w14:paraId="200BE4DD" w14:textId="4BAA2FDB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0E2582E7" w14:textId="77777777" w:rsidTr="00E46A5C">
        <w:tc>
          <w:tcPr>
            <w:tcW w:w="805" w:type="dxa"/>
          </w:tcPr>
          <w:p w14:paraId="05A92A50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TC012</w:t>
            </w:r>
          </w:p>
        </w:tc>
        <w:tc>
          <w:tcPr>
            <w:tcW w:w="990" w:type="dxa"/>
          </w:tcPr>
          <w:p w14:paraId="45C8F982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Xem tài khoản quản trị</w:t>
            </w:r>
          </w:p>
        </w:tc>
        <w:tc>
          <w:tcPr>
            <w:tcW w:w="1170" w:type="dxa"/>
          </w:tcPr>
          <w:p w14:paraId="4A18BDC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Xem danh sách tài khoản quản trị hợp lệ</w:t>
            </w:r>
          </w:p>
        </w:tc>
        <w:tc>
          <w:tcPr>
            <w:tcW w:w="1142" w:type="dxa"/>
          </w:tcPr>
          <w:p w14:paraId="3235550F" w14:textId="588F09C5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430CEB2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36" w:type="dxa"/>
          </w:tcPr>
          <w:p w14:paraId="61A614AD" w14:textId="4EF6EDFB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quản trị</w:t>
            </w:r>
            <w:r w:rsidRPr="00E46A5C">
              <w:rPr>
                <w:rFonts w:asciiTheme="majorHAnsi" w:hAnsiTheme="majorHAnsi" w:cstheme="majorHAnsi"/>
              </w:rPr>
              <w:br/>
              <w:t>2. Mở danh sách người dùng</w:t>
            </w:r>
          </w:p>
        </w:tc>
        <w:tc>
          <w:tcPr>
            <w:tcW w:w="1524" w:type="dxa"/>
          </w:tcPr>
          <w:p w14:paraId="3B742510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Hiển thị danh sách tài khoản quản trị đầy đủ</w:t>
            </w:r>
          </w:p>
        </w:tc>
        <w:tc>
          <w:tcPr>
            <w:tcW w:w="1276" w:type="dxa"/>
          </w:tcPr>
          <w:p w14:paraId="71BEA615" w14:textId="1ABC38E6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Hiển thị danh sách tài khoản quản trị đầy đủ</w:t>
            </w:r>
          </w:p>
        </w:tc>
        <w:tc>
          <w:tcPr>
            <w:tcW w:w="992" w:type="dxa"/>
          </w:tcPr>
          <w:p w14:paraId="39F67A93" w14:textId="0B037438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Trung bình</w:t>
            </w:r>
          </w:p>
        </w:tc>
        <w:tc>
          <w:tcPr>
            <w:tcW w:w="993" w:type="dxa"/>
          </w:tcPr>
          <w:p w14:paraId="3FC9387D" w14:textId="5AFAB362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29A4ACC0" w14:textId="77777777" w:rsidTr="00E46A5C">
        <w:tc>
          <w:tcPr>
            <w:tcW w:w="805" w:type="dxa"/>
          </w:tcPr>
          <w:p w14:paraId="501B9A01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lastRenderedPageBreak/>
              <w:t>TC013</w:t>
            </w:r>
          </w:p>
        </w:tc>
        <w:tc>
          <w:tcPr>
            <w:tcW w:w="990" w:type="dxa"/>
          </w:tcPr>
          <w:p w14:paraId="4DEFFA25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Xem tài khoản quản trị</w:t>
            </w:r>
          </w:p>
        </w:tc>
        <w:tc>
          <w:tcPr>
            <w:tcW w:w="1170" w:type="dxa"/>
          </w:tcPr>
          <w:p w14:paraId="0A5C38DC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Xem danh sách trống</w:t>
            </w:r>
          </w:p>
        </w:tc>
        <w:tc>
          <w:tcPr>
            <w:tcW w:w="1142" w:type="dxa"/>
          </w:tcPr>
          <w:p w14:paraId="0EFDF41E" w14:textId="1C93BB32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3F8ACC1C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36" w:type="dxa"/>
          </w:tcPr>
          <w:p w14:paraId="4AC52444" w14:textId="1DE3BC6B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quản trị</w:t>
            </w:r>
            <w:r w:rsidRPr="00E46A5C">
              <w:rPr>
                <w:rFonts w:asciiTheme="majorHAnsi" w:hAnsiTheme="majorHAnsi" w:cstheme="majorHAnsi"/>
              </w:rPr>
              <w:br/>
              <w:t>2. Mở danh sách người dùng</w:t>
            </w:r>
          </w:p>
        </w:tc>
        <w:tc>
          <w:tcPr>
            <w:tcW w:w="1524" w:type="dxa"/>
          </w:tcPr>
          <w:p w14:paraId="080D133B" w14:textId="77ECB62F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Vẫn qua trang danh sách tài khoản nhưng không có tài khoản nào</w:t>
            </w:r>
          </w:p>
        </w:tc>
        <w:tc>
          <w:tcPr>
            <w:tcW w:w="1276" w:type="dxa"/>
          </w:tcPr>
          <w:p w14:paraId="78A77FB1" w14:textId="43F420CB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Vẫn qua trang danh sách tài khoản nhưng không có tài khoản nào</w:t>
            </w:r>
          </w:p>
        </w:tc>
        <w:tc>
          <w:tcPr>
            <w:tcW w:w="992" w:type="dxa"/>
          </w:tcPr>
          <w:p w14:paraId="4CDAB185" w14:textId="7D20CBBB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Trung bình</w:t>
            </w:r>
          </w:p>
        </w:tc>
        <w:tc>
          <w:tcPr>
            <w:tcW w:w="993" w:type="dxa"/>
          </w:tcPr>
          <w:p w14:paraId="7CD91DD8" w14:textId="5EC093BC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1D99A574" w14:textId="77777777" w:rsidTr="00E46A5C">
        <w:tc>
          <w:tcPr>
            <w:tcW w:w="805" w:type="dxa"/>
          </w:tcPr>
          <w:p w14:paraId="2D83FCA5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TC014</w:t>
            </w:r>
          </w:p>
        </w:tc>
        <w:tc>
          <w:tcPr>
            <w:tcW w:w="990" w:type="dxa"/>
          </w:tcPr>
          <w:p w14:paraId="3B8016F1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Chỉnh sửa tài khoản quản trị</w:t>
            </w:r>
          </w:p>
        </w:tc>
        <w:tc>
          <w:tcPr>
            <w:tcW w:w="1170" w:type="dxa"/>
          </w:tcPr>
          <w:p w14:paraId="3BFCDC9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Chỉnh sửa 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hợp lệ</w:t>
            </w:r>
          </w:p>
        </w:tc>
        <w:tc>
          <w:tcPr>
            <w:tcW w:w="1142" w:type="dxa"/>
          </w:tcPr>
          <w:p w14:paraId="6EA759CE" w14:textId="7B406909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252D2295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mới: newadmin@company.com</w:t>
            </w:r>
          </w:p>
        </w:tc>
        <w:tc>
          <w:tcPr>
            <w:tcW w:w="1736" w:type="dxa"/>
          </w:tcPr>
          <w:p w14:paraId="0BEC2741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quản trị</w:t>
            </w:r>
          </w:p>
          <w:p w14:paraId="4F947396" w14:textId="67D6BCD5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2.Vào danh sách người dùng</w:t>
            </w:r>
            <w:r w:rsidRPr="00E46A5C">
              <w:rPr>
                <w:rFonts w:asciiTheme="majorHAnsi" w:hAnsiTheme="majorHAnsi" w:cstheme="majorHAnsi"/>
              </w:rPr>
              <w:br/>
              <w:t>3.Chọn “Sửa” ngay người dùng muốn sửa.</w:t>
            </w:r>
          </w:p>
        </w:tc>
        <w:tc>
          <w:tcPr>
            <w:tcW w:w="1524" w:type="dxa"/>
          </w:tcPr>
          <w:p w14:paraId="0D2329F2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Cập nhật thành công</w:t>
            </w:r>
          </w:p>
        </w:tc>
        <w:tc>
          <w:tcPr>
            <w:tcW w:w="1276" w:type="dxa"/>
          </w:tcPr>
          <w:p w14:paraId="190CE456" w14:textId="6965581F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cập nhật thành công</w:t>
            </w:r>
          </w:p>
        </w:tc>
        <w:tc>
          <w:tcPr>
            <w:tcW w:w="992" w:type="dxa"/>
          </w:tcPr>
          <w:p w14:paraId="1EA06C4B" w14:textId="47C49931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993" w:type="dxa"/>
          </w:tcPr>
          <w:p w14:paraId="0B6743CE" w14:textId="44A8ABD1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214B3A85" w14:textId="77777777" w:rsidTr="00E46A5C">
        <w:tc>
          <w:tcPr>
            <w:tcW w:w="805" w:type="dxa"/>
          </w:tcPr>
          <w:p w14:paraId="2A6D21AB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TC015</w:t>
            </w:r>
          </w:p>
        </w:tc>
        <w:tc>
          <w:tcPr>
            <w:tcW w:w="990" w:type="dxa"/>
          </w:tcPr>
          <w:p w14:paraId="37B15E62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Chỉnh sửa tài khoản quản trị</w:t>
            </w:r>
          </w:p>
        </w:tc>
        <w:tc>
          <w:tcPr>
            <w:tcW w:w="1170" w:type="dxa"/>
          </w:tcPr>
          <w:p w14:paraId="2A7EB776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Chỉnh sửa với 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trùng lặp</w:t>
            </w:r>
          </w:p>
        </w:tc>
        <w:tc>
          <w:tcPr>
            <w:tcW w:w="1142" w:type="dxa"/>
          </w:tcPr>
          <w:p w14:paraId="5A50E5E2" w14:textId="3BDC0B88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6C8FFBE5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>: existing@company.com</w:t>
            </w:r>
          </w:p>
        </w:tc>
        <w:tc>
          <w:tcPr>
            <w:tcW w:w="1736" w:type="dxa"/>
          </w:tcPr>
          <w:p w14:paraId="73E25E15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quản trị</w:t>
            </w:r>
          </w:p>
          <w:p w14:paraId="6ABF7680" w14:textId="4E40319B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2.Vào danh sách người dùng</w:t>
            </w:r>
            <w:r w:rsidRPr="00E46A5C">
              <w:rPr>
                <w:rFonts w:asciiTheme="majorHAnsi" w:hAnsiTheme="majorHAnsi" w:cstheme="majorHAnsi"/>
              </w:rPr>
              <w:br/>
              <w:t>3.Chọn “Sửa” ngay người dùng muốn sửa.</w:t>
            </w:r>
          </w:p>
        </w:tc>
        <w:tc>
          <w:tcPr>
            <w:tcW w:w="1524" w:type="dxa"/>
          </w:tcPr>
          <w:p w14:paraId="4E320582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đã tồn tại'</w:t>
            </w:r>
          </w:p>
        </w:tc>
        <w:tc>
          <w:tcPr>
            <w:tcW w:w="1276" w:type="dxa"/>
          </w:tcPr>
          <w:p w14:paraId="700A337A" w14:textId="62E71E1F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-Thông báo '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đã tồn tại'</w:t>
            </w:r>
          </w:p>
        </w:tc>
        <w:tc>
          <w:tcPr>
            <w:tcW w:w="992" w:type="dxa"/>
          </w:tcPr>
          <w:p w14:paraId="5265B4B3" w14:textId="7F516ED4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993" w:type="dxa"/>
          </w:tcPr>
          <w:p w14:paraId="22D207BA" w14:textId="2360C2B2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06CEB58E" w14:textId="77777777" w:rsidTr="00E46A5C">
        <w:tc>
          <w:tcPr>
            <w:tcW w:w="805" w:type="dxa"/>
          </w:tcPr>
          <w:p w14:paraId="5E10C746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TC016</w:t>
            </w:r>
          </w:p>
        </w:tc>
        <w:tc>
          <w:tcPr>
            <w:tcW w:w="990" w:type="dxa"/>
          </w:tcPr>
          <w:p w14:paraId="44B9A2CB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Chỉnh sửa tài khoản quản trị</w:t>
            </w:r>
          </w:p>
        </w:tc>
        <w:tc>
          <w:tcPr>
            <w:tcW w:w="1170" w:type="dxa"/>
          </w:tcPr>
          <w:p w14:paraId="20A721D6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Chỉnh sửa không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</w:p>
        </w:tc>
        <w:tc>
          <w:tcPr>
            <w:tcW w:w="1142" w:type="dxa"/>
          </w:tcPr>
          <w:p w14:paraId="46C9CB49" w14:textId="0F6C41F0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4688805E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Không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</w:p>
        </w:tc>
        <w:tc>
          <w:tcPr>
            <w:tcW w:w="1736" w:type="dxa"/>
          </w:tcPr>
          <w:p w14:paraId="017CB219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quản trị</w:t>
            </w:r>
          </w:p>
          <w:p w14:paraId="7DB16F9C" w14:textId="27C92B48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2.Vào danh sách người dùng</w:t>
            </w:r>
            <w:r w:rsidRPr="00E46A5C">
              <w:rPr>
                <w:rFonts w:asciiTheme="majorHAnsi" w:hAnsiTheme="majorHAnsi" w:cstheme="majorHAnsi"/>
              </w:rPr>
              <w:br/>
              <w:t>3.Chọn “Sửa” ngay người dùng muốn sửa.</w:t>
            </w:r>
          </w:p>
        </w:tc>
        <w:tc>
          <w:tcPr>
            <w:tcW w:w="1524" w:type="dxa"/>
          </w:tcPr>
          <w:p w14:paraId="1B13AF3B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Thông báo 'Vui lòng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1276" w:type="dxa"/>
          </w:tcPr>
          <w:p w14:paraId="5D363223" w14:textId="61891492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Thông báo 'Vui lòng nhập </w:t>
            </w:r>
            <w:proofErr w:type="spellStart"/>
            <w:r w:rsidRPr="00E46A5C">
              <w:rPr>
                <w:rFonts w:asciiTheme="majorHAnsi" w:hAnsiTheme="majorHAnsi" w:cstheme="majorHAnsi"/>
              </w:rPr>
              <w:t>email</w:t>
            </w:r>
            <w:proofErr w:type="spellEnd"/>
            <w:r w:rsidRPr="00E46A5C">
              <w:rPr>
                <w:rFonts w:asciiTheme="majorHAnsi" w:hAnsiTheme="majorHAnsi" w:cstheme="majorHAnsi"/>
              </w:rPr>
              <w:t>'</w:t>
            </w:r>
          </w:p>
        </w:tc>
        <w:tc>
          <w:tcPr>
            <w:tcW w:w="992" w:type="dxa"/>
          </w:tcPr>
          <w:p w14:paraId="032E626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993" w:type="dxa"/>
          </w:tcPr>
          <w:p w14:paraId="2581BC4C" w14:textId="5219DF3C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3322A3C1" w14:textId="77777777" w:rsidTr="00E46A5C">
        <w:tc>
          <w:tcPr>
            <w:tcW w:w="805" w:type="dxa"/>
          </w:tcPr>
          <w:p w14:paraId="4317CABF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TC017</w:t>
            </w:r>
          </w:p>
        </w:tc>
        <w:tc>
          <w:tcPr>
            <w:tcW w:w="990" w:type="dxa"/>
          </w:tcPr>
          <w:p w14:paraId="02C9EA24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Xem tài khoản khách hàng</w:t>
            </w:r>
          </w:p>
        </w:tc>
        <w:tc>
          <w:tcPr>
            <w:tcW w:w="1170" w:type="dxa"/>
          </w:tcPr>
          <w:p w14:paraId="17281802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Xem danh sách tài khoản khách hàng hợp lệ</w:t>
            </w:r>
          </w:p>
        </w:tc>
        <w:tc>
          <w:tcPr>
            <w:tcW w:w="1142" w:type="dxa"/>
          </w:tcPr>
          <w:p w14:paraId="782DCFA7" w14:textId="3F08B408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1084431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36" w:type="dxa"/>
          </w:tcPr>
          <w:p w14:paraId="61D97C2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quản trị</w:t>
            </w:r>
          </w:p>
          <w:p w14:paraId="3D0E81ED" w14:textId="17B753A8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2.Vào danh sách khách hàng</w:t>
            </w:r>
          </w:p>
        </w:tc>
        <w:tc>
          <w:tcPr>
            <w:tcW w:w="1524" w:type="dxa"/>
          </w:tcPr>
          <w:p w14:paraId="709B4041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Hiển thị danh sách tài khoản khách hàng</w:t>
            </w:r>
          </w:p>
        </w:tc>
        <w:tc>
          <w:tcPr>
            <w:tcW w:w="1276" w:type="dxa"/>
          </w:tcPr>
          <w:p w14:paraId="0EFCF1AE" w14:textId="0015BC44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Hiển thị danh sách tài khoản khách hàng</w:t>
            </w:r>
          </w:p>
        </w:tc>
        <w:tc>
          <w:tcPr>
            <w:tcW w:w="992" w:type="dxa"/>
          </w:tcPr>
          <w:p w14:paraId="18D061A0" w14:textId="7892CC02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Trung bình</w:t>
            </w:r>
          </w:p>
        </w:tc>
        <w:tc>
          <w:tcPr>
            <w:tcW w:w="993" w:type="dxa"/>
          </w:tcPr>
          <w:p w14:paraId="0D3E008F" w14:textId="4595DFF5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4E171D9E" w14:textId="77777777" w:rsidTr="00E46A5C">
        <w:tc>
          <w:tcPr>
            <w:tcW w:w="805" w:type="dxa"/>
          </w:tcPr>
          <w:p w14:paraId="52F0EC05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lastRenderedPageBreak/>
              <w:t>TC018</w:t>
            </w:r>
          </w:p>
        </w:tc>
        <w:tc>
          <w:tcPr>
            <w:tcW w:w="990" w:type="dxa"/>
          </w:tcPr>
          <w:p w14:paraId="7F9B4B89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Xem tài khoản khách hàng</w:t>
            </w:r>
          </w:p>
        </w:tc>
        <w:tc>
          <w:tcPr>
            <w:tcW w:w="1170" w:type="dxa"/>
          </w:tcPr>
          <w:p w14:paraId="03ADD12B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Xem danh sách trống</w:t>
            </w:r>
          </w:p>
        </w:tc>
        <w:tc>
          <w:tcPr>
            <w:tcW w:w="1142" w:type="dxa"/>
          </w:tcPr>
          <w:p w14:paraId="3E3DFE9E" w14:textId="3866C7DB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6B5DBC60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736" w:type="dxa"/>
          </w:tcPr>
          <w:p w14:paraId="36A34B64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quản trị</w:t>
            </w:r>
          </w:p>
          <w:p w14:paraId="0610ABEF" w14:textId="3190031C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2.Vào danh sách khách hàng</w:t>
            </w:r>
          </w:p>
        </w:tc>
        <w:tc>
          <w:tcPr>
            <w:tcW w:w="1524" w:type="dxa"/>
          </w:tcPr>
          <w:p w14:paraId="48A0A972" w14:textId="7F1F1E0B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Vẫn ra trang danh sách khách hàng nhưng không có khách hàng nào</w:t>
            </w:r>
          </w:p>
        </w:tc>
        <w:tc>
          <w:tcPr>
            <w:tcW w:w="1276" w:type="dxa"/>
          </w:tcPr>
          <w:p w14:paraId="5691480A" w14:textId="75A62514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Vẫn ra trang danh sách khách hàng nhưng không có khách hàng nào</w:t>
            </w:r>
          </w:p>
        </w:tc>
        <w:tc>
          <w:tcPr>
            <w:tcW w:w="992" w:type="dxa"/>
          </w:tcPr>
          <w:p w14:paraId="1E85885E" w14:textId="287BC09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Trung bình</w:t>
            </w:r>
          </w:p>
        </w:tc>
        <w:tc>
          <w:tcPr>
            <w:tcW w:w="993" w:type="dxa"/>
          </w:tcPr>
          <w:p w14:paraId="03CD44BC" w14:textId="6240733B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7566619F" w14:textId="77777777" w:rsidTr="00E46A5C">
        <w:tc>
          <w:tcPr>
            <w:tcW w:w="805" w:type="dxa"/>
          </w:tcPr>
          <w:p w14:paraId="67D8176E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TC019</w:t>
            </w:r>
          </w:p>
        </w:tc>
        <w:tc>
          <w:tcPr>
            <w:tcW w:w="990" w:type="dxa"/>
          </w:tcPr>
          <w:p w14:paraId="6807B96A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Chỉnh sửa tài khoản khách hàng</w:t>
            </w:r>
          </w:p>
        </w:tc>
        <w:tc>
          <w:tcPr>
            <w:tcW w:w="1170" w:type="dxa"/>
          </w:tcPr>
          <w:p w14:paraId="0B610B4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Chỉnh sửa số điện thoại hợp lệ</w:t>
            </w:r>
          </w:p>
        </w:tc>
        <w:tc>
          <w:tcPr>
            <w:tcW w:w="1142" w:type="dxa"/>
          </w:tcPr>
          <w:p w14:paraId="24FA4842" w14:textId="65EEAA80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30B2DEEC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Số mới: 0987654321</w:t>
            </w:r>
          </w:p>
        </w:tc>
        <w:tc>
          <w:tcPr>
            <w:tcW w:w="1736" w:type="dxa"/>
          </w:tcPr>
          <w:p w14:paraId="71613AFC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quản trị</w:t>
            </w:r>
          </w:p>
          <w:p w14:paraId="3543053C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2.Vào danh sách khách hàng</w:t>
            </w:r>
          </w:p>
          <w:p w14:paraId="591EE07F" w14:textId="330BE4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3.Chọn “Sửa” ngay khách hàng muốn sửa</w:t>
            </w:r>
          </w:p>
        </w:tc>
        <w:tc>
          <w:tcPr>
            <w:tcW w:w="1524" w:type="dxa"/>
          </w:tcPr>
          <w:p w14:paraId="10973D09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Cập nhật thành công</w:t>
            </w:r>
          </w:p>
        </w:tc>
        <w:tc>
          <w:tcPr>
            <w:tcW w:w="1276" w:type="dxa"/>
          </w:tcPr>
          <w:p w14:paraId="150D2E08" w14:textId="4871FF9B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Cập nhật thành công</w:t>
            </w:r>
          </w:p>
        </w:tc>
        <w:tc>
          <w:tcPr>
            <w:tcW w:w="992" w:type="dxa"/>
          </w:tcPr>
          <w:p w14:paraId="35AB9F61" w14:textId="159F4660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993" w:type="dxa"/>
          </w:tcPr>
          <w:p w14:paraId="140E281A" w14:textId="7784D4C5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5AE43711" w14:textId="77777777" w:rsidTr="00E46A5C">
        <w:tc>
          <w:tcPr>
            <w:tcW w:w="805" w:type="dxa"/>
          </w:tcPr>
          <w:p w14:paraId="73BC0F76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TC020</w:t>
            </w:r>
          </w:p>
        </w:tc>
        <w:tc>
          <w:tcPr>
            <w:tcW w:w="990" w:type="dxa"/>
          </w:tcPr>
          <w:p w14:paraId="10AA2811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Chỉnh sửa tài khoản khách hàng</w:t>
            </w:r>
          </w:p>
        </w:tc>
        <w:tc>
          <w:tcPr>
            <w:tcW w:w="1170" w:type="dxa"/>
          </w:tcPr>
          <w:p w14:paraId="6ACFD3F0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Chỉnh sửa với số điện thoại sai định dạng</w:t>
            </w:r>
          </w:p>
        </w:tc>
        <w:tc>
          <w:tcPr>
            <w:tcW w:w="1142" w:type="dxa"/>
          </w:tcPr>
          <w:p w14:paraId="42028E21" w14:textId="49CF31E5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77137036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Số: </w:t>
            </w:r>
            <w:proofErr w:type="spellStart"/>
            <w:r w:rsidRPr="00E46A5C">
              <w:rPr>
                <w:rFonts w:asciiTheme="majorHAnsi" w:hAnsiTheme="majorHAnsi" w:cstheme="majorHAnsi"/>
              </w:rPr>
              <w:t>abcdefg</w:t>
            </w:r>
            <w:proofErr w:type="spellEnd"/>
          </w:p>
        </w:tc>
        <w:tc>
          <w:tcPr>
            <w:tcW w:w="1736" w:type="dxa"/>
          </w:tcPr>
          <w:p w14:paraId="39623504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quản trị</w:t>
            </w:r>
          </w:p>
          <w:p w14:paraId="0798A037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2.Vào danh sách khách hàng</w:t>
            </w:r>
          </w:p>
          <w:p w14:paraId="3FC4BADB" w14:textId="05471595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3.Chọn “Sửa” ngay khách hàng muốn sửa</w:t>
            </w:r>
          </w:p>
        </w:tc>
        <w:tc>
          <w:tcPr>
            <w:tcW w:w="1524" w:type="dxa"/>
          </w:tcPr>
          <w:p w14:paraId="79414B7B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'Số điện thoại không hợp lệ'</w:t>
            </w:r>
          </w:p>
        </w:tc>
        <w:tc>
          <w:tcPr>
            <w:tcW w:w="1276" w:type="dxa"/>
          </w:tcPr>
          <w:p w14:paraId="58F9AB69" w14:textId="19A9842D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'Số điện thoại không hợp lệ'</w:t>
            </w:r>
          </w:p>
        </w:tc>
        <w:tc>
          <w:tcPr>
            <w:tcW w:w="992" w:type="dxa"/>
          </w:tcPr>
          <w:p w14:paraId="7D31D38D" w14:textId="11E0986C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993" w:type="dxa"/>
          </w:tcPr>
          <w:p w14:paraId="7B8DC473" w14:textId="3DE393A9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  <w:tr w:rsidR="00E46A5C" w:rsidRPr="00E46A5C" w14:paraId="731B211B" w14:textId="77777777" w:rsidTr="00E46A5C">
        <w:tc>
          <w:tcPr>
            <w:tcW w:w="805" w:type="dxa"/>
          </w:tcPr>
          <w:p w14:paraId="002166A3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TC021</w:t>
            </w:r>
          </w:p>
        </w:tc>
        <w:tc>
          <w:tcPr>
            <w:tcW w:w="990" w:type="dxa"/>
          </w:tcPr>
          <w:p w14:paraId="1C6B3E6E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Chỉnh sửa tài khoản khách hàng</w:t>
            </w:r>
          </w:p>
        </w:tc>
        <w:tc>
          <w:tcPr>
            <w:tcW w:w="1170" w:type="dxa"/>
          </w:tcPr>
          <w:p w14:paraId="5946B2D0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Không nhập số điện thoại</w:t>
            </w:r>
          </w:p>
        </w:tc>
        <w:tc>
          <w:tcPr>
            <w:tcW w:w="1142" w:type="dxa"/>
          </w:tcPr>
          <w:p w14:paraId="0846CE47" w14:textId="7880B924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Có quyền quản trị</w:t>
            </w:r>
          </w:p>
        </w:tc>
        <w:tc>
          <w:tcPr>
            <w:tcW w:w="2267" w:type="dxa"/>
            <w:gridSpan w:val="2"/>
          </w:tcPr>
          <w:p w14:paraId="1F641ECF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Số: (rỗng)</w:t>
            </w:r>
          </w:p>
        </w:tc>
        <w:tc>
          <w:tcPr>
            <w:tcW w:w="1736" w:type="dxa"/>
          </w:tcPr>
          <w:p w14:paraId="72F062B9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1. Đăng nhập bằng quản trị</w:t>
            </w:r>
          </w:p>
          <w:p w14:paraId="0B08360A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2.Vào danh sách khách hàng</w:t>
            </w:r>
          </w:p>
          <w:p w14:paraId="5EFEBAB2" w14:textId="550DE796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3.Chọn “Sửa” ngay khách hàng muốn sửa</w:t>
            </w:r>
          </w:p>
        </w:tc>
        <w:tc>
          <w:tcPr>
            <w:tcW w:w="1524" w:type="dxa"/>
          </w:tcPr>
          <w:p w14:paraId="6D4D3426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Thông báo 'Vui lòng nhập số điện thoại'</w:t>
            </w:r>
          </w:p>
        </w:tc>
        <w:tc>
          <w:tcPr>
            <w:tcW w:w="1276" w:type="dxa"/>
          </w:tcPr>
          <w:p w14:paraId="45D68ED0" w14:textId="08394623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 xml:space="preserve">Thông </w:t>
            </w:r>
            <w:proofErr w:type="spellStart"/>
            <w:r w:rsidRPr="00E46A5C">
              <w:rPr>
                <w:rFonts w:asciiTheme="majorHAnsi" w:hAnsiTheme="majorHAnsi" w:cstheme="majorHAnsi"/>
              </w:rPr>
              <w:t>báo”Vui</w:t>
            </w:r>
            <w:proofErr w:type="spellEnd"/>
            <w:r w:rsidRPr="00E46A5C">
              <w:rPr>
                <w:rFonts w:asciiTheme="majorHAnsi" w:hAnsiTheme="majorHAnsi" w:cstheme="majorHAnsi"/>
              </w:rPr>
              <w:t xml:space="preserve"> lòng nhập đầy đủ thông tin”</w:t>
            </w:r>
          </w:p>
        </w:tc>
        <w:tc>
          <w:tcPr>
            <w:tcW w:w="992" w:type="dxa"/>
          </w:tcPr>
          <w:p w14:paraId="5331A8E3" w14:textId="77777777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Thấp</w:t>
            </w:r>
          </w:p>
        </w:tc>
        <w:tc>
          <w:tcPr>
            <w:tcW w:w="993" w:type="dxa"/>
          </w:tcPr>
          <w:p w14:paraId="3328F8D0" w14:textId="5EA48B3E" w:rsidR="00E46A5C" w:rsidRPr="00E46A5C" w:rsidRDefault="00E46A5C" w:rsidP="005374E4">
            <w:pPr>
              <w:rPr>
                <w:rFonts w:asciiTheme="majorHAnsi" w:hAnsiTheme="majorHAnsi" w:cstheme="majorHAnsi"/>
              </w:rPr>
            </w:pPr>
            <w:r w:rsidRPr="00E46A5C">
              <w:rPr>
                <w:rFonts w:asciiTheme="majorHAnsi" w:hAnsiTheme="majorHAnsi" w:cstheme="majorHAnsi"/>
              </w:rPr>
              <w:t>Đạt</w:t>
            </w:r>
          </w:p>
        </w:tc>
      </w:tr>
    </w:tbl>
    <w:p w14:paraId="3915971B" w14:textId="77777777" w:rsidR="00B323E3" w:rsidRPr="00E46A5C" w:rsidRDefault="00B323E3" w:rsidP="00B323E3">
      <w:pPr>
        <w:rPr>
          <w:rFonts w:asciiTheme="majorHAnsi" w:hAnsiTheme="majorHAnsi" w:cstheme="majorHAnsi"/>
          <w:sz w:val="28"/>
          <w:szCs w:val="28"/>
        </w:rPr>
      </w:pPr>
    </w:p>
    <w:p w14:paraId="5A069C65" w14:textId="61209E1E" w:rsidR="00B323E3" w:rsidRPr="00E46A5C" w:rsidRDefault="00B323E3" w:rsidP="00B323E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46A5C">
        <w:rPr>
          <w:rFonts w:asciiTheme="majorHAnsi" w:hAnsiTheme="majorHAnsi" w:cstheme="majorHAnsi"/>
          <w:b/>
          <w:bCs/>
          <w:sz w:val="28"/>
          <w:szCs w:val="28"/>
        </w:rPr>
        <w:t xml:space="preserve">2.Bảng phân công </w:t>
      </w:r>
      <w:proofErr w:type="spellStart"/>
      <w:r w:rsidRPr="00E46A5C">
        <w:rPr>
          <w:rFonts w:asciiTheme="majorHAnsi" w:hAnsiTheme="majorHAnsi" w:cstheme="majorHAnsi"/>
          <w:b/>
          <w:bCs/>
          <w:sz w:val="28"/>
          <w:szCs w:val="28"/>
        </w:rPr>
        <w:t>công</w:t>
      </w:r>
      <w:proofErr w:type="spellEnd"/>
      <w:r w:rsidRPr="00E46A5C">
        <w:rPr>
          <w:rFonts w:asciiTheme="majorHAnsi" w:hAnsiTheme="majorHAnsi" w:cstheme="majorHAnsi"/>
          <w:b/>
          <w:bCs/>
          <w:sz w:val="28"/>
          <w:szCs w:val="28"/>
        </w:rPr>
        <w:t xml:space="preserve"> việc </w:t>
      </w:r>
      <w:proofErr w:type="spellStart"/>
      <w:r w:rsidR="000F09D6" w:rsidRPr="00E46A5C">
        <w:rPr>
          <w:rFonts w:asciiTheme="majorHAnsi" w:hAnsiTheme="majorHAnsi" w:cstheme="majorHAnsi"/>
          <w:b/>
          <w:bCs/>
          <w:sz w:val="28"/>
          <w:szCs w:val="28"/>
        </w:rPr>
        <w:t>Sprint</w:t>
      </w:r>
      <w:proofErr w:type="spellEnd"/>
      <w:r w:rsidR="000F09D6" w:rsidRPr="00E46A5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46A5C">
        <w:rPr>
          <w:rFonts w:asciiTheme="majorHAnsi" w:hAnsiTheme="majorHAnsi" w:cstheme="majorHAnsi"/>
          <w:b/>
          <w:bCs/>
          <w:sz w:val="28"/>
          <w:szCs w:val="28"/>
        </w:rPr>
        <w:t>1:</w:t>
      </w:r>
    </w:p>
    <w:p w14:paraId="448E9423" w14:textId="77777777" w:rsidR="00D018F7" w:rsidRPr="00E46A5C" w:rsidRDefault="00D018F7" w:rsidP="00B323E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tbl>
      <w:tblPr>
        <w:tblW w:w="879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91"/>
        <w:gridCol w:w="1733"/>
        <w:gridCol w:w="1733"/>
        <w:gridCol w:w="1768"/>
        <w:gridCol w:w="1768"/>
      </w:tblGrid>
      <w:tr w:rsidR="00D018F7" w:rsidRPr="00E46A5C" w14:paraId="1B3FD033" w14:textId="77777777" w:rsidTr="00D018F7">
        <w:trPr>
          <w:trHeight w:val="412"/>
          <w:jc w:val="center"/>
        </w:trPr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A8190" w14:textId="77777777" w:rsidR="00D018F7" w:rsidRPr="00E46A5C" w:rsidRDefault="00D018F7" w:rsidP="001D773A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46A5C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Thành viên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47A2" w14:textId="77777777" w:rsidR="00D018F7" w:rsidRPr="00E46A5C" w:rsidRDefault="00D018F7" w:rsidP="001D773A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46A5C">
              <w:rPr>
                <w:rFonts w:asciiTheme="majorHAnsi" w:eastAsia="Times New Roman" w:hAnsiTheme="majorHAnsi" w:cstheme="majorHAnsi"/>
                <w:sz w:val="28"/>
                <w:szCs w:val="28"/>
              </w:rPr>
              <w:t>Công việc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DCEEB" w14:textId="77777777" w:rsidR="00D018F7" w:rsidRPr="00E46A5C" w:rsidRDefault="00D018F7" w:rsidP="001D773A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46A5C">
              <w:rPr>
                <w:rFonts w:asciiTheme="majorHAnsi" w:eastAsia="Times New Roman" w:hAnsiTheme="majorHAnsi" w:cstheme="majorHAnsi"/>
                <w:sz w:val="28"/>
                <w:szCs w:val="28"/>
              </w:rPr>
              <w:t>Mức độ hoàn thành (%)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7E8A2" w14:textId="77777777" w:rsidR="00D018F7" w:rsidRPr="00E46A5C" w:rsidRDefault="00D018F7" w:rsidP="001D773A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46A5C">
              <w:rPr>
                <w:rFonts w:asciiTheme="majorHAnsi" w:eastAsia="Times New Roman" w:hAnsiTheme="majorHAnsi" w:cstheme="majorHAnsi"/>
                <w:sz w:val="28"/>
                <w:szCs w:val="28"/>
              </w:rPr>
              <w:t>Nhận xét</w:t>
            </w:r>
          </w:p>
        </w:tc>
        <w:tc>
          <w:tcPr>
            <w:tcW w:w="17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7471D4" w14:textId="77777777" w:rsidR="00D018F7" w:rsidRPr="00E46A5C" w:rsidRDefault="00D018F7" w:rsidP="001D773A">
            <w:pPr>
              <w:widowControl w:val="0"/>
              <w:spacing w:before="240" w:after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46A5C">
              <w:rPr>
                <w:rFonts w:asciiTheme="majorHAnsi" w:eastAsia="Times New Roman" w:hAnsiTheme="majorHAnsi" w:cstheme="majorHAnsi"/>
                <w:sz w:val="28"/>
                <w:szCs w:val="28"/>
              </w:rPr>
              <w:t>Điểm</w:t>
            </w:r>
          </w:p>
        </w:tc>
      </w:tr>
      <w:tr w:rsidR="00D018F7" w:rsidRPr="00E46A5C" w14:paraId="125C6C07" w14:textId="77777777" w:rsidTr="00D018F7">
        <w:trPr>
          <w:trHeight w:val="346"/>
          <w:jc w:val="center"/>
        </w:trPr>
        <w:tc>
          <w:tcPr>
            <w:tcW w:w="17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2E381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1.Nguyễn Thị Minh Tâm [BE]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EC7CC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Chức năng đăng nhập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3A15E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27F31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Hoàn thành sớm hơn </w:t>
            </w:r>
            <w:proofErr w:type="spellStart"/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deadline</w:t>
            </w:r>
            <w:proofErr w:type="spellEnd"/>
          </w:p>
        </w:tc>
        <w:tc>
          <w:tcPr>
            <w:tcW w:w="1768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49A67828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10đ</w:t>
            </w:r>
          </w:p>
        </w:tc>
      </w:tr>
      <w:tr w:rsidR="00D018F7" w:rsidRPr="00E46A5C" w14:paraId="481AF8D8" w14:textId="77777777" w:rsidTr="00D018F7">
        <w:trPr>
          <w:trHeight w:val="346"/>
          <w:jc w:val="center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05AE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BECCE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Cấp tài khoản cho nhân viên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C879C5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59B9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6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46230245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018F7" w:rsidRPr="00E46A5C" w14:paraId="6CEC15A1" w14:textId="77777777" w:rsidTr="00D018F7">
        <w:trPr>
          <w:trHeight w:val="346"/>
          <w:jc w:val="center"/>
        </w:trPr>
        <w:tc>
          <w:tcPr>
            <w:tcW w:w="17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93FE6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2.Phùng Bảo Khang [BE]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534B2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Xem tài khoản quản trị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357D9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DE8BD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Hoàn thành sớm hơn </w:t>
            </w:r>
            <w:proofErr w:type="spellStart"/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deadline</w:t>
            </w:r>
            <w:proofErr w:type="spellEnd"/>
          </w:p>
        </w:tc>
        <w:tc>
          <w:tcPr>
            <w:tcW w:w="1768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0EC66A63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10đ</w:t>
            </w:r>
          </w:p>
        </w:tc>
      </w:tr>
      <w:tr w:rsidR="00D018F7" w:rsidRPr="00E46A5C" w14:paraId="62B58DCE" w14:textId="77777777" w:rsidTr="00D018F7">
        <w:trPr>
          <w:trHeight w:val="346"/>
          <w:jc w:val="center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AE23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336E0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Chỉnh sửa tài khoản quản trị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D1820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5B11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6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0109740B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018F7" w:rsidRPr="00E46A5C" w14:paraId="1F0FE10A" w14:textId="77777777" w:rsidTr="00D018F7">
        <w:trPr>
          <w:trHeight w:val="346"/>
          <w:jc w:val="center"/>
        </w:trPr>
        <w:tc>
          <w:tcPr>
            <w:tcW w:w="17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E006F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3.Ngô Gia Bảo</w:t>
            </w:r>
          </w:p>
          <w:p w14:paraId="36339D82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[FE]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E4F60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Xem tài khoản quản trị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81D33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4E2CE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Chịu khó tìm hiểu, hoàn thành tốt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272DB1EF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10đ</w:t>
            </w:r>
          </w:p>
        </w:tc>
      </w:tr>
      <w:tr w:rsidR="00D018F7" w:rsidRPr="00E46A5C" w14:paraId="1E73A934" w14:textId="77777777" w:rsidTr="00D018F7">
        <w:trPr>
          <w:trHeight w:val="346"/>
          <w:jc w:val="center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ED7D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FB9860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Chỉnh sửa tài khoản quản trị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144B0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D50D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68" w:type="dxa"/>
            <w:vMerge/>
            <w:tcBorders>
              <w:left w:val="nil"/>
              <w:right w:val="single" w:sz="8" w:space="0" w:color="000000"/>
            </w:tcBorders>
          </w:tcPr>
          <w:p w14:paraId="6FEE27A4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018F7" w:rsidRPr="00E46A5C" w14:paraId="7F194032" w14:textId="77777777" w:rsidTr="00D018F7">
        <w:trPr>
          <w:trHeight w:val="346"/>
          <w:jc w:val="center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F5A6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2BF43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Chức năng đăng nhập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06500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8DEA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6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624067A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018F7" w:rsidRPr="00E46A5C" w14:paraId="161722DF" w14:textId="77777777" w:rsidTr="00D018F7">
        <w:trPr>
          <w:trHeight w:val="516"/>
          <w:jc w:val="center"/>
        </w:trPr>
        <w:tc>
          <w:tcPr>
            <w:tcW w:w="17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0C21E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4.Phạm Khánh Đăng [BE]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3A76E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Xem tài khoản khách hàng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AF915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27776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Hoàn thành tốt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49BDEC18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10đ</w:t>
            </w:r>
          </w:p>
        </w:tc>
      </w:tr>
      <w:tr w:rsidR="00D018F7" w:rsidRPr="00E46A5C" w14:paraId="4D938C0F" w14:textId="77777777" w:rsidTr="00D018F7">
        <w:trPr>
          <w:trHeight w:val="346"/>
          <w:jc w:val="center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89CD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02736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Chỉnh sửa tài khoản khách hàng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CFCC2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9CE1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6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2CE44E10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018F7" w:rsidRPr="00E46A5C" w14:paraId="723741C8" w14:textId="77777777" w:rsidTr="00D018F7">
        <w:trPr>
          <w:trHeight w:val="346"/>
          <w:jc w:val="center"/>
        </w:trPr>
        <w:tc>
          <w:tcPr>
            <w:tcW w:w="179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109E5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5.Nguyễn Phan Nhất Duy [FE]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565FD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Xem tài khoản khách hàng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685E9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BFDCF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Hoàn thành tốt</w:t>
            </w:r>
          </w:p>
        </w:tc>
        <w:tc>
          <w:tcPr>
            <w:tcW w:w="1768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7C44B095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10đ</w:t>
            </w:r>
          </w:p>
        </w:tc>
      </w:tr>
      <w:tr w:rsidR="00D018F7" w:rsidRPr="00E46A5C" w14:paraId="6D2C5991" w14:textId="77777777" w:rsidTr="00D018F7">
        <w:trPr>
          <w:trHeight w:val="346"/>
          <w:jc w:val="center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8706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FC446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Chỉnh sửa tài khoản khách hàng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99C22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6AA4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68" w:type="dxa"/>
            <w:vMerge/>
            <w:tcBorders>
              <w:left w:val="nil"/>
              <w:right w:val="single" w:sz="8" w:space="0" w:color="000000"/>
            </w:tcBorders>
          </w:tcPr>
          <w:p w14:paraId="23D2E873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018F7" w:rsidRPr="00E46A5C" w14:paraId="527AE67E" w14:textId="77777777" w:rsidTr="00D018F7">
        <w:trPr>
          <w:trHeight w:val="346"/>
          <w:jc w:val="center"/>
        </w:trPr>
        <w:tc>
          <w:tcPr>
            <w:tcW w:w="179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0F0D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F5DD4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Cấp tài khoản cho nhân viên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F94BE" w14:textId="77777777" w:rsidR="00D018F7" w:rsidRPr="00E46A5C" w:rsidRDefault="00D018F7" w:rsidP="001D773A">
            <w:pPr>
              <w:widowControl w:val="0"/>
              <w:spacing w:before="240" w:after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6A5C">
              <w:rPr>
                <w:rFonts w:asciiTheme="majorHAnsi" w:eastAsia="Times New Roman" w:hAnsiTheme="majorHAnsi" w:cstheme="majorHAnsi"/>
                <w:sz w:val="24"/>
                <w:szCs w:val="24"/>
              </w:rPr>
              <w:t>100%</w:t>
            </w:r>
          </w:p>
        </w:tc>
        <w:tc>
          <w:tcPr>
            <w:tcW w:w="17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E0EB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76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7E064B12" w14:textId="77777777" w:rsidR="00D018F7" w:rsidRPr="00E46A5C" w:rsidRDefault="00D018F7" w:rsidP="001D773A">
            <w:pPr>
              <w:widowControl w:val="0"/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08A95AA5" w14:textId="77777777" w:rsidR="00B323E3" w:rsidRPr="00E46A5C" w:rsidRDefault="00B323E3" w:rsidP="00B323E3">
      <w:pPr>
        <w:rPr>
          <w:rFonts w:asciiTheme="majorHAnsi" w:hAnsiTheme="majorHAnsi" w:cstheme="majorHAnsi"/>
          <w:sz w:val="28"/>
          <w:szCs w:val="28"/>
        </w:rPr>
      </w:pPr>
    </w:p>
    <w:sectPr w:rsidR="00B323E3" w:rsidRPr="00E46A5C" w:rsidSect="00B853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70"/>
    <w:rsid w:val="000F09D6"/>
    <w:rsid w:val="005374E4"/>
    <w:rsid w:val="00571853"/>
    <w:rsid w:val="006E60B3"/>
    <w:rsid w:val="009A6729"/>
    <w:rsid w:val="00AF7689"/>
    <w:rsid w:val="00B323E3"/>
    <w:rsid w:val="00B85370"/>
    <w:rsid w:val="00BA268C"/>
    <w:rsid w:val="00C44401"/>
    <w:rsid w:val="00D018F7"/>
    <w:rsid w:val="00DC6216"/>
    <w:rsid w:val="00E46A5C"/>
    <w:rsid w:val="00F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C313"/>
  <w15:chartTrackingRefBased/>
  <w15:docId w15:val="{951C40C2-49D5-49EE-A850-E3F0DBBF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370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E46A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46A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E46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11" ma:contentTypeDescription="Create a new document." ma:contentTypeScope="" ma:versionID="866fec561335ca2ac780bb07daa4606f">
  <xsd:schema xmlns:xsd="http://www.w3.org/2001/XMLSchema" xmlns:xs="http://www.w3.org/2001/XMLSchema" xmlns:p="http://schemas.microsoft.com/office/2006/metadata/properties" xmlns:ns3="cce945a2-d9cb-401f-bdaf-51f050fc9788" targetNamespace="http://schemas.microsoft.com/office/2006/metadata/properties" ma:root="true" ma:fieldsID="68f780dfb50bd7079b4d47ef33c15760" ns3:_="">
    <xsd:import namespace="cce945a2-d9cb-401f-bdaf-51f050fc9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e945a2-d9cb-401f-bdaf-51f050fc978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EA3387-8641-421D-869E-CE842E67A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8825FE-1841-4AB1-8F06-81EF566EC3D6}">
  <ds:schemaRefs>
    <ds:schemaRef ds:uri="http://schemas.microsoft.com/office/2006/metadata/properties"/>
    <ds:schemaRef ds:uri="http://schemas.microsoft.com/office/infopath/2007/PartnerControls"/>
    <ds:schemaRef ds:uri="cce945a2-d9cb-401f-bdaf-51f050fc9788"/>
  </ds:schemaRefs>
</ds:datastoreItem>
</file>

<file path=customXml/itemProps3.xml><?xml version="1.0" encoding="utf-8"?>
<ds:datastoreItem xmlns:ds="http://schemas.openxmlformats.org/officeDocument/2006/customXml" ds:itemID="{D15E2B1C-0AB4-4C0D-9C84-70A2CFB241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Nhất Duy</dc:creator>
  <cp:keywords/>
  <dc:description/>
  <cp:lastModifiedBy>Nguyễn Thị Minh Tâm</cp:lastModifiedBy>
  <cp:revision>3</cp:revision>
  <dcterms:created xsi:type="dcterms:W3CDTF">2024-10-27T08:45:00Z</dcterms:created>
  <dcterms:modified xsi:type="dcterms:W3CDTF">2024-10-27T08:57:00Z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