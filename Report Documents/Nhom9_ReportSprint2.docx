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8444" w14:textId="77777777" w:rsidR="001D481F" w:rsidRPr="001D481F" w:rsidRDefault="001D481F" w:rsidP="001D481F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1D481F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Test Cases: Sprint 2 - Dự Án Bán Cây</w:t>
      </w:r>
    </w:p>
    <w:p w14:paraId="6D62249A" w14:textId="77777777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r w:rsidRPr="001D481F">
        <w:rPr>
          <w:b/>
          <w:sz w:val="32"/>
          <w:szCs w:val="32"/>
        </w:rPr>
        <w:t>Bảng test case Sprint 2</w:t>
      </w:r>
    </w:p>
    <w:tbl>
      <w:tblPr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481F" w:rsidRPr="001D481F" w14:paraId="1CEE9E8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2A78" w14:textId="77777777" w:rsidR="001D481F" w:rsidRPr="001D481F" w:rsidRDefault="001D481F" w:rsidP="001D481F">
            <w:r w:rsidRPr="001D481F"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79F" w14:textId="77777777" w:rsidR="001D481F" w:rsidRPr="001D481F" w:rsidRDefault="001D481F" w:rsidP="001D481F">
            <w:r w:rsidRPr="001D481F">
              <w:t>Mô tả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B30F" w14:textId="77777777" w:rsidR="001D481F" w:rsidRPr="001D481F" w:rsidRDefault="001D481F" w:rsidP="001D481F">
            <w:r w:rsidRPr="001D481F">
              <w:t>Điều kiện tiên quyết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E68" w14:textId="77777777" w:rsidR="001D481F" w:rsidRPr="001D481F" w:rsidRDefault="001D481F" w:rsidP="001D481F">
            <w:r w:rsidRPr="001D481F">
              <w:t>Các bước kiểm thử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1492" w14:textId="77777777" w:rsidR="001D481F" w:rsidRPr="001D481F" w:rsidRDefault="001D481F" w:rsidP="001D481F">
            <w:r w:rsidRPr="001D481F">
              <w:t>Kết quả mong đợi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D106" w14:textId="77777777" w:rsidR="001D481F" w:rsidRPr="001D481F" w:rsidRDefault="001D481F" w:rsidP="001D481F">
            <w:r w:rsidRPr="001D481F">
              <w:t>Kết quả thực tế</w:t>
            </w:r>
          </w:p>
        </w:tc>
      </w:tr>
      <w:tr w:rsidR="001D481F" w:rsidRPr="001D481F" w14:paraId="19978BA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A374" w14:textId="77777777" w:rsidR="001D481F" w:rsidRPr="001D481F" w:rsidRDefault="001D481F" w:rsidP="001D481F">
            <w:r w:rsidRPr="001D481F">
              <w:t>TC_001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41E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0D91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3490" w14:textId="77777777" w:rsidR="001D481F" w:rsidRPr="001D481F" w:rsidRDefault="001D481F" w:rsidP="001D481F">
            <w:r w:rsidRPr="001D481F">
              <w:t>1. Vào trang thêm</w:t>
            </w:r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>2. Nhập thông</w:t>
            </w:r>
            <w:r w:rsidRPr="001D481F">
              <w:rPr>
                <w:lang w:val="vi-VN"/>
              </w:rPr>
              <w:t xml:space="preserve"> tin</w:t>
            </w:r>
            <w:r w:rsidRPr="001D481F">
              <w:t xml:space="preserve"> loại cây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5DB1" w14:textId="77777777" w:rsidR="001D481F" w:rsidRPr="001D481F" w:rsidRDefault="001D481F" w:rsidP="001D481F">
            <w:r w:rsidRPr="001D481F">
              <w:t>Loại cây mới được thêm vào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1FE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Đạt</w:t>
            </w:r>
            <w:r w:rsidRPr="001D481F">
              <w:rPr>
                <w:lang w:val="vi-VN"/>
              </w:rPr>
              <w:t xml:space="preserve"> </w:t>
            </w:r>
          </w:p>
        </w:tc>
      </w:tr>
      <w:tr w:rsidR="001D481F" w:rsidRPr="001D481F" w14:paraId="4D4824C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8D96" w14:textId="77777777" w:rsidR="001D481F" w:rsidRPr="001D481F" w:rsidRDefault="001D481F" w:rsidP="001D481F">
            <w:r w:rsidRPr="001D481F">
              <w:t>TC_002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ABDD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22E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3FE" w14:textId="77777777" w:rsidR="001D481F" w:rsidRPr="001D481F" w:rsidRDefault="001D481F" w:rsidP="001D481F">
            <w:r w:rsidRPr="001D481F">
              <w:t>1. Vào trang thêm</w:t>
            </w:r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>2. Nhập tên loại cây đã tồn tại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5D5" w14:textId="77777777" w:rsidR="001D481F" w:rsidRPr="001D481F" w:rsidRDefault="001D481F" w:rsidP="001D481F">
            <w:r w:rsidRPr="001D481F">
              <w:t>Thông báo lỗi "Loại cây đã tồn tại"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F0F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041363E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E5F0" w14:textId="77777777" w:rsidR="001D481F" w:rsidRPr="001D481F" w:rsidRDefault="001D481F" w:rsidP="001D481F">
            <w:r w:rsidRPr="001D481F">
              <w:t>TC_003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229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FFF5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3DE2" w14:textId="77777777" w:rsidR="001D481F" w:rsidRPr="001D481F" w:rsidRDefault="001D481F" w:rsidP="001D481F">
            <w:r w:rsidRPr="001D481F">
              <w:t>1. Vào trang thêm</w:t>
            </w:r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>2. Nhập thông tin không hợp lệ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E5E2" w14:textId="77777777" w:rsidR="001D481F" w:rsidRPr="001D481F" w:rsidRDefault="001D481F" w:rsidP="001D481F">
            <w:r w:rsidRPr="001D481F">
              <w:t>Thông báo lỗi "Thông tin không hợp lệ"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06B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3682B0F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95B0" w14:textId="77777777" w:rsidR="001D481F" w:rsidRPr="001D481F" w:rsidRDefault="001D481F" w:rsidP="001D481F">
            <w:r w:rsidRPr="001D481F">
              <w:t>TC_004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70C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loại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7005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39D8" w14:textId="77777777" w:rsidR="001D481F" w:rsidRPr="001D481F" w:rsidRDefault="001D481F" w:rsidP="001D481F">
            <w:r w:rsidRPr="001D481F">
              <w:t>1. Vào trang thêm</w:t>
            </w:r>
            <w:r w:rsidRPr="001D481F">
              <w:rPr>
                <w:lang w:val="vi-VN"/>
              </w:rPr>
              <w:t xml:space="preserve"> loại cây</w:t>
            </w:r>
            <w:r w:rsidRPr="001D481F">
              <w:br/>
              <w:t>2. Nhập thông tin hợp lệ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FEFE" w14:textId="77777777" w:rsidR="001D481F" w:rsidRPr="001D481F" w:rsidRDefault="001D481F" w:rsidP="001D481F">
            <w:r w:rsidRPr="001D481F">
              <w:t>Loại cây mới được thêm vào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22E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BF47065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FE3" w14:textId="77777777" w:rsidR="001D481F" w:rsidRPr="001D481F" w:rsidRDefault="001D481F" w:rsidP="001D481F">
            <w:r w:rsidRPr="001D481F">
              <w:lastRenderedPageBreak/>
              <w:t>TC_005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B07C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Xóa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306F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CC52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>2. Nhấn nút "Xóa"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B64" w14:textId="77777777" w:rsidR="001D481F" w:rsidRPr="001D481F" w:rsidRDefault="001D481F" w:rsidP="001D481F">
            <w:r w:rsidRPr="001D481F">
              <w:t>Loại cây được xóa khỏi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C81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95E5624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C33C" w14:textId="77777777" w:rsidR="001D481F" w:rsidRPr="001D481F" w:rsidRDefault="001D481F" w:rsidP="001D481F">
            <w:r w:rsidRPr="001D481F">
              <w:t>TC_006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A80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Sửa</w:t>
            </w:r>
            <w:r w:rsidRPr="001D481F">
              <w:rPr>
                <w:lang w:val="vi-VN"/>
              </w:rPr>
              <w:t xml:space="preserve"> thông tin loại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044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B79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loại cây</w:t>
            </w:r>
            <w:r w:rsidRPr="001D481F">
              <w:br/>
              <w:t>2. Nhấn nút "Sửa"</w:t>
            </w:r>
            <w:r w:rsidRPr="001D481F">
              <w:br/>
              <w:t>3. Thay đổi thông tin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6AF2" w14:textId="77777777" w:rsidR="001D481F" w:rsidRPr="001D481F" w:rsidRDefault="001D481F" w:rsidP="001D481F">
            <w:r w:rsidRPr="001D481F">
              <w:t>Thông tin loại cây được cập nhật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6E4D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BC4BAAA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893" w14:textId="77777777" w:rsidR="001D481F" w:rsidRPr="001D481F" w:rsidRDefault="001D481F" w:rsidP="001D481F">
            <w:r w:rsidRPr="001D481F">
              <w:t>TC_007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5C8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Sửa loại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2BB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1881" w14:textId="77777777" w:rsidR="001D481F" w:rsidRPr="001D481F" w:rsidRDefault="001D481F" w:rsidP="001D481F">
            <w:r w:rsidRPr="001D481F">
              <w:t>1</w:t>
            </w:r>
            <w:r w:rsidRPr="001D481F">
              <w:rPr>
                <w:lang w:val="vi-VN"/>
              </w:rPr>
              <w:t>. Vào trang danh sách loại cây</w:t>
            </w:r>
            <w:r w:rsidRPr="001D481F">
              <w:t xml:space="preserve"> </w:t>
            </w:r>
            <w:r w:rsidRPr="001D481F">
              <w:br/>
              <w:t>2. Nhấn nút "Sửa"</w:t>
            </w:r>
            <w:r w:rsidRPr="001D481F">
              <w:br/>
              <w:t>3. Nhập thông tin không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EC05" w14:textId="77777777" w:rsidR="001D481F" w:rsidRPr="001D481F" w:rsidRDefault="001D481F" w:rsidP="001D481F">
            <w:r w:rsidRPr="001D481F">
              <w:t>Thông báo lỗi "Thông tin không hợp lệ"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7DB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1991FAD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E108" w14:textId="77777777" w:rsidR="001D481F" w:rsidRPr="001D481F" w:rsidRDefault="001D481F" w:rsidP="001D481F">
            <w:r w:rsidRPr="001D481F">
              <w:t>TC_008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9825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Sửa</w:t>
            </w:r>
            <w:r w:rsidRPr="001D481F">
              <w:rPr>
                <w:lang w:val="vi-VN"/>
              </w:rPr>
              <w:t xml:space="preserve"> loại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BAC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2338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</w:t>
            </w:r>
            <w:r w:rsidRPr="001D481F">
              <w:t xml:space="preserve"> danh</w:t>
            </w:r>
            <w:r w:rsidRPr="001D481F">
              <w:rPr>
                <w:lang w:val="vi-VN"/>
              </w:rPr>
              <w:t xml:space="preserve"> sách loại cây</w:t>
            </w:r>
            <w:r w:rsidRPr="001D481F">
              <w:br/>
              <w:t>2. Nhấn nút "Sửa"</w:t>
            </w:r>
            <w:r w:rsidRPr="001D481F">
              <w:br/>
              <w:t>3. Nhập thông tin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FE19" w14:textId="77777777" w:rsidR="001D481F" w:rsidRPr="001D481F" w:rsidRDefault="001D481F" w:rsidP="001D481F">
            <w:r w:rsidRPr="001D481F">
              <w:t>Thông tin loại cây được cập nhật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EE5B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A5BAE1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E585" w14:textId="77777777" w:rsidR="001D481F" w:rsidRPr="001D481F" w:rsidRDefault="001D481F" w:rsidP="001D481F">
            <w:r w:rsidRPr="001D481F">
              <w:t>TC_009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E9E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Thêm</w:t>
            </w:r>
            <w:r w:rsidRPr="001D481F">
              <w:rPr>
                <w:lang w:val="vi-VN"/>
              </w:rPr>
              <w:t xml:space="preserve"> cây mới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DF96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5395" w14:textId="77777777" w:rsidR="001D481F" w:rsidRPr="001D481F" w:rsidRDefault="001D481F" w:rsidP="001D481F">
            <w:r w:rsidRPr="001D481F">
              <w:t>1. Vào trang thêm cây</w:t>
            </w:r>
            <w:r w:rsidRPr="001D481F">
              <w:br/>
              <w:t>2. Nhập thông tin cây</w:t>
            </w:r>
            <w:r w:rsidRPr="001D481F">
              <w:br/>
            </w:r>
            <w:r w:rsidRPr="001D481F">
              <w:lastRenderedPageBreak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7005" w14:textId="77777777" w:rsidR="001D481F" w:rsidRPr="001D481F" w:rsidRDefault="001D481F" w:rsidP="001D481F">
            <w:r w:rsidRPr="001D481F">
              <w:lastRenderedPageBreak/>
              <w:t>Cây mới được thêm vào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115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F10B998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BDA5" w14:textId="77777777" w:rsidR="001D481F" w:rsidRPr="001D481F" w:rsidRDefault="001D481F" w:rsidP="001D481F">
            <w:r w:rsidRPr="001D481F">
              <w:t>TC_010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295F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Thêm</w:t>
            </w:r>
            <w:r w:rsidRPr="001D481F">
              <w:rPr>
                <w:lang w:val="vi-VN"/>
              </w:rPr>
              <w:t xml:space="preserve"> cây mới trùng tên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7D3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CC4C" w14:textId="77777777" w:rsidR="001D481F" w:rsidRPr="001D481F" w:rsidRDefault="001D481F" w:rsidP="001D481F">
            <w:r w:rsidRPr="001D481F">
              <w:t>1. Vào trang thêm cây</w:t>
            </w:r>
            <w:r w:rsidRPr="001D481F">
              <w:br/>
              <w:t>2. Nhập tên cây đã tồn tại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66DC" w14:textId="77777777" w:rsidR="001D481F" w:rsidRPr="001D481F" w:rsidRDefault="001D481F" w:rsidP="001D481F">
            <w:r w:rsidRPr="001D481F">
              <w:t>Thông báo lỗi "Cây đã tồn tại"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EB4D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9E922CD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724" w14:textId="77777777" w:rsidR="001D481F" w:rsidRPr="001D481F" w:rsidRDefault="001D481F" w:rsidP="001D481F">
            <w:r w:rsidRPr="001D481F">
              <w:t>TC_011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31A3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Thêm</w:t>
            </w:r>
            <w:r w:rsidRPr="001D481F">
              <w:rPr>
                <w:lang w:val="vi-VN"/>
              </w:rPr>
              <w:t xml:space="preserve"> cây mới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0B9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901F" w14:textId="77777777" w:rsidR="001D481F" w:rsidRPr="001D481F" w:rsidRDefault="001D481F" w:rsidP="001D481F">
            <w:r w:rsidRPr="001D481F">
              <w:t>1. Vào trang thêm cây</w:t>
            </w:r>
            <w:r w:rsidRPr="001D481F">
              <w:br/>
              <w:t>2. Nhập thông tin không hợp lệ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EA13" w14:textId="77777777" w:rsidR="001D481F" w:rsidRPr="001D481F" w:rsidRDefault="001D481F" w:rsidP="001D481F">
            <w:r w:rsidRPr="001D481F">
              <w:t>Thông báo lỗi "Thông tin không hợp lệ"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BBA2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C035551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C9FE" w14:textId="77777777" w:rsidR="001D481F" w:rsidRPr="001D481F" w:rsidRDefault="001D481F" w:rsidP="001D481F">
            <w:r w:rsidRPr="001D481F">
              <w:t>TC_012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05F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Thêm cây mới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B5C3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C4C" w14:textId="77777777" w:rsidR="001D481F" w:rsidRPr="001D481F" w:rsidRDefault="001D481F" w:rsidP="001D481F">
            <w:r w:rsidRPr="001D481F">
              <w:t>1. Vào trang thêm cây</w:t>
            </w:r>
            <w:r w:rsidRPr="001D481F">
              <w:br/>
              <w:t>2. Nhập thông tin hợp lệ</w:t>
            </w:r>
            <w:r w:rsidRPr="001D481F">
              <w:br/>
              <w:t>3. Nhấn nút "Thêm"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1D04" w14:textId="77777777" w:rsidR="001D481F" w:rsidRPr="001D481F" w:rsidRDefault="001D481F" w:rsidP="001D481F">
            <w:r w:rsidRPr="001D481F">
              <w:t>Cây mới được thêm vào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7EA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421E0337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144" w14:textId="77777777" w:rsidR="001D481F" w:rsidRPr="001D481F" w:rsidRDefault="001D481F" w:rsidP="001D481F">
            <w:r w:rsidRPr="001D481F">
              <w:t>TC_013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A33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Xóa</w:t>
            </w:r>
            <w:r w:rsidRPr="001D481F">
              <w:rPr>
                <w:lang w:val="vi-VN"/>
              </w:rPr>
              <w:t xml:space="preserve">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CFE5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3B0A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>2. Nhấn nút "Xóa"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C6F8" w14:textId="77777777" w:rsidR="001D481F" w:rsidRPr="001D481F" w:rsidRDefault="001D481F" w:rsidP="001D481F">
            <w:r w:rsidRPr="001D481F">
              <w:t>Cây được xóa khỏi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1E37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2F227019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9A7" w14:textId="77777777" w:rsidR="001D481F" w:rsidRPr="001D481F" w:rsidRDefault="001D481F" w:rsidP="001D481F">
            <w:r w:rsidRPr="001D481F">
              <w:t>TC_014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A8E2" w14:textId="77777777" w:rsidR="001D481F" w:rsidRPr="001D481F" w:rsidRDefault="001D481F" w:rsidP="001D481F">
            <w:r w:rsidRPr="001D481F">
              <w:t>Sửa</w:t>
            </w:r>
            <w:r w:rsidRPr="001D481F">
              <w:rPr>
                <w:lang w:val="vi-VN"/>
              </w:rPr>
              <w:t xml:space="preserve"> thông tin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F4E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97B6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>2. Nhấn nút "Sửa"</w:t>
            </w:r>
            <w:r w:rsidRPr="001D481F">
              <w:br/>
              <w:t>3. Thay đổi thông tin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F9AF" w14:textId="77777777" w:rsidR="001D481F" w:rsidRPr="001D481F" w:rsidRDefault="001D481F" w:rsidP="001D481F">
            <w:r w:rsidRPr="001D481F">
              <w:t>Thông tin cây được cập nhật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7CE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6A3CC25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36F0" w14:textId="77777777" w:rsidR="001D481F" w:rsidRPr="001D481F" w:rsidRDefault="001D481F" w:rsidP="001D481F">
            <w:r w:rsidRPr="001D481F">
              <w:lastRenderedPageBreak/>
              <w:t>TC_015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7671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Sửa</w:t>
            </w:r>
            <w:r w:rsidRPr="001D481F">
              <w:rPr>
                <w:lang w:val="vi-VN"/>
              </w:rPr>
              <w:t xml:space="preserve"> thông tin cây với thông tin không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469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78C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>2. Nhấn nút "Sửa"</w:t>
            </w:r>
            <w:r w:rsidRPr="001D481F">
              <w:br/>
              <w:t>3. Nhập thông tin không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2CF" w14:textId="77777777" w:rsidR="001D481F" w:rsidRPr="001D481F" w:rsidRDefault="001D481F" w:rsidP="001D481F">
            <w:r w:rsidRPr="001D481F">
              <w:t>Thông báo lỗi "Thông tin không hợp lệ"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0DF1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4E52093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9EF6" w14:textId="77777777" w:rsidR="001D481F" w:rsidRPr="001D481F" w:rsidRDefault="001D481F" w:rsidP="001D481F">
            <w:r w:rsidRPr="001D481F">
              <w:t>TC_016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2525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Sửa</w:t>
            </w:r>
            <w:r w:rsidRPr="001D481F">
              <w:rPr>
                <w:lang w:val="vi-VN"/>
              </w:rPr>
              <w:t xml:space="preserve"> thông tin cây với thông tin hợp lệ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E37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4E6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cây</w:t>
            </w:r>
            <w:r w:rsidRPr="001D481F">
              <w:br/>
              <w:t>2. Nhấn nút "Sửa"</w:t>
            </w:r>
            <w:r w:rsidRPr="001D481F">
              <w:br/>
              <w:t>3. Nhập thông tin hợp lệ</w:t>
            </w:r>
            <w:r w:rsidRPr="001D481F">
              <w:br/>
              <w:t>4. Nhấn "Lưu"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6B33" w14:textId="77777777" w:rsidR="001D481F" w:rsidRPr="001D481F" w:rsidRDefault="001D481F" w:rsidP="001D481F">
            <w:r w:rsidRPr="001D481F">
              <w:t>Thông tin cây được cập nhật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86F4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3C3C582F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92BD" w14:textId="77777777" w:rsidR="001D481F" w:rsidRPr="001D481F" w:rsidRDefault="001D481F" w:rsidP="001D481F">
            <w:r w:rsidRPr="001D481F">
              <w:t>TC_017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2C1" w14:textId="77777777" w:rsidR="001D481F" w:rsidRPr="001D481F" w:rsidRDefault="001D481F" w:rsidP="001D481F">
            <w:r w:rsidRPr="001D481F">
              <w:t>Xem</w:t>
            </w:r>
            <w:r w:rsidRPr="001D481F">
              <w:rPr>
                <w:lang w:val="vi-VN"/>
              </w:rPr>
              <w:t xml:space="preserve"> 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E4A3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28D8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>2. Nhấn vào phần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1F6" w14:textId="77777777" w:rsidR="001D481F" w:rsidRPr="001D481F" w:rsidRDefault="001D481F" w:rsidP="001D481F">
            <w:r w:rsidRPr="001D481F">
              <w:t>Các đánh giá của cây hiển thị đúng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CC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06FE5573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D305" w14:textId="77777777" w:rsidR="001D481F" w:rsidRPr="001D481F" w:rsidRDefault="001D481F" w:rsidP="001D481F">
            <w:r w:rsidRPr="001D481F">
              <w:t>TC_018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FC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 xml:space="preserve">Xem </w:t>
            </w:r>
            <w:r w:rsidRPr="001D481F">
              <w:rPr>
                <w:lang w:val="vi-VN"/>
              </w:rPr>
              <w:t>đánh giá cây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292F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C125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>2. Nhấn vào phần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96D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hiện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726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  <w:tr w:rsidR="001D481F" w:rsidRPr="001D481F" w14:paraId="207C8C19" w14:textId="77777777" w:rsidTr="001D481F">
        <w:trPr>
          <w:trHeight w:val="219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DE90" w14:textId="77777777" w:rsidR="001D481F" w:rsidRPr="001D481F" w:rsidRDefault="001D481F" w:rsidP="001D481F">
            <w:r w:rsidRPr="001D481F">
              <w:t>TC_019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2696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Xóa</w:t>
            </w:r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E0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EB9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1. Vào</w:t>
            </w:r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>2. Nhấn nút "Xóa"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A3E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Đánh giá được xóa khỏi danh sách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6850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56B74C72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560C" w14:textId="77777777" w:rsidR="001D481F" w:rsidRPr="001D481F" w:rsidRDefault="001D481F" w:rsidP="001D481F">
            <w:r w:rsidRPr="001D481F">
              <w:lastRenderedPageBreak/>
              <w:t>TC_020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08B0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Xóa</w:t>
            </w:r>
            <w:r w:rsidRPr="001D481F">
              <w:rPr>
                <w:lang w:val="vi-VN"/>
              </w:rPr>
              <w:t xml:space="preserve">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2B3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D0A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1</w:t>
            </w:r>
            <w:r w:rsidRPr="001D481F">
              <w:rPr>
                <w:lang w:val="vi-VN"/>
              </w:rPr>
              <w:t>. Vào trang danh sách đánh giá</w:t>
            </w:r>
          </w:p>
          <w:p w14:paraId="212B1B58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rPr>
                <w:lang w:val="vi-VN"/>
              </w:rPr>
              <w:t>2.Xóa đánh giá theo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D60A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Thông</w:t>
            </w:r>
            <w:r w:rsidRPr="001D481F">
              <w:rPr>
                <w:lang w:val="vi-VN"/>
              </w:rPr>
              <w:t xml:space="preserve"> báo “Xóa thành công”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F3A8" w14:textId="77777777" w:rsidR="001D481F" w:rsidRPr="001D481F" w:rsidRDefault="001D481F" w:rsidP="001D481F">
            <w:r w:rsidRPr="001D481F">
              <w:t>Đạt</w:t>
            </w:r>
          </w:p>
        </w:tc>
      </w:tr>
      <w:tr w:rsidR="001D481F" w:rsidRPr="001D481F" w14:paraId="1C578C50" w14:textId="77777777" w:rsidTr="001D481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9824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TC</w:t>
            </w:r>
            <w:r w:rsidRPr="001D481F">
              <w:rPr>
                <w:lang w:val="vi-VN"/>
              </w:rPr>
              <w:t>_021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780C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Xóa</w:t>
            </w:r>
            <w:r w:rsidRPr="001D481F">
              <w:rPr>
                <w:lang w:val="vi-VN"/>
              </w:rPr>
              <w:t xml:space="preserve"> đánh giá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051B" w14:textId="77777777" w:rsidR="001D481F" w:rsidRPr="001D481F" w:rsidRDefault="001D481F" w:rsidP="001D481F">
            <w:r w:rsidRPr="001D481F">
              <w:t>Người</w:t>
            </w:r>
            <w:r w:rsidRPr="001D481F">
              <w:rPr>
                <w:lang w:val="vi-VN"/>
              </w:rPr>
              <w:t xml:space="preserve"> dùng là quản trị viên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9EBF" w14:textId="77777777" w:rsidR="001D481F" w:rsidRPr="001D481F" w:rsidRDefault="001D481F" w:rsidP="001D481F">
            <w:r w:rsidRPr="001D481F">
              <w:t>1. Vào</w:t>
            </w:r>
            <w:r w:rsidRPr="001D481F">
              <w:rPr>
                <w:lang w:val="vi-VN"/>
              </w:rPr>
              <w:t xml:space="preserve"> trang danh sách đánh giá</w:t>
            </w:r>
            <w:r w:rsidRPr="001D481F">
              <w:br/>
              <w:t>2. Nhấn nút "Xóa"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D93B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Đánh</w:t>
            </w:r>
            <w:r w:rsidRPr="001D481F">
              <w:rPr>
                <w:lang w:val="vi-VN"/>
              </w:rPr>
              <w:t xml:space="preserve"> giá xóa không thành công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9017" w14:textId="77777777" w:rsidR="001D481F" w:rsidRPr="001D481F" w:rsidRDefault="001D481F" w:rsidP="001D481F">
            <w:pPr>
              <w:rPr>
                <w:lang w:val="vi-VN"/>
              </w:rPr>
            </w:pPr>
            <w:r w:rsidRPr="001D481F">
              <w:t>Không</w:t>
            </w:r>
            <w:r w:rsidRPr="001D481F">
              <w:rPr>
                <w:lang w:val="vi-VN"/>
              </w:rPr>
              <w:t xml:space="preserve"> đạt</w:t>
            </w:r>
          </w:p>
        </w:tc>
      </w:tr>
    </w:tbl>
    <w:p w14:paraId="5CD331A4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243998" w14:textId="77777777" w:rsidR="001D481F" w:rsidRPr="001D481F" w:rsidRDefault="001D481F" w:rsidP="001D481F">
      <w:pPr>
        <w:numPr>
          <w:ilvl w:val="0"/>
          <w:numId w:val="1"/>
        </w:numPr>
        <w:rPr>
          <w:b/>
          <w:sz w:val="32"/>
          <w:szCs w:val="32"/>
        </w:rPr>
      </w:pPr>
      <w:r w:rsidRPr="001D481F">
        <w:rPr>
          <w:b/>
          <w:sz w:val="32"/>
          <w:szCs w:val="32"/>
        </w:rPr>
        <w:t>Bảng phân công  công việc Sprint 2</w:t>
      </w: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7E2F35" w:rsidRPr="001D481F" w14:paraId="06249DF8" w14:textId="05ED42B9" w:rsidTr="007E2F35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24DF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Thành viên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DD16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Công việc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F8577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Mức độ hoàn thành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CC12" w14:textId="77777777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Nhận xét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57358" w14:textId="03AA22E2" w:rsidR="007E2F35" w:rsidRPr="001D481F" w:rsidRDefault="007E2F35" w:rsidP="001D481F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Điểm</w:t>
            </w:r>
          </w:p>
        </w:tc>
      </w:tr>
      <w:tr w:rsidR="007E2F35" w:rsidRPr="001D481F" w14:paraId="3C5ABED0" w14:textId="09C6E365" w:rsidTr="007E2F35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CD4E3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DF3B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3C15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BDC9A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thành tốt 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  <w:t>[Trễ deadline 1 tiếng]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2E0E46E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375F00F0" w14:textId="74C1C727" w:rsidTr="007E2F35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441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080E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BB88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2C59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223D2" w14:textId="722B56B4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9đ</w:t>
            </w:r>
          </w:p>
        </w:tc>
      </w:tr>
      <w:tr w:rsidR="007E2F35" w:rsidRPr="001D481F" w14:paraId="08535CBA" w14:textId="7225047B" w:rsidTr="007E2F35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047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0C8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Liên kết giao diện và chức năng cấp tài khoản cho nhân viên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EB376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A6B5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129D0AE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455733EC" w14:textId="0C376F91" w:rsidTr="007E2F35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F80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E804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Liên kết giao diện và chức năng xem tài khoản quản trị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24A4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84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5BFC4AC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5FD3B705" w14:textId="68E8E0C2" w:rsidTr="007E2F35">
        <w:trPr>
          <w:trHeight w:val="2319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BDD3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205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Liên kết giao diện và chức năng chỉnh sửa tài khoản quản trị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926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AA73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4903705B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4C72E9FA" w14:textId="23FA32E5" w:rsidTr="007E2F35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253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48F7E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hAnsiTheme="majorHAnsi" w:cstheme="majorHAnsi"/>
                <w:sz w:val="28"/>
                <w:szCs w:val="28"/>
              </w:rPr>
              <w:t>Liên kết giao diện và chức năng thay đổi trạng thái tài khoản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1997C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F32D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07F3AE1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6B4A3A73" w14:textId="3C02B2B7" w:rsidTr="00023359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F37C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2.Phùng Bảo Khang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7C9D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loại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634D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4D9E3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Hoàn thành sớm hơn dự định </w:t>
            </w:r>
          </w:p>
          <w:p w14:paraId="0A07E0DD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4E8EDC50" w14:textId="5F5C947F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7E2F35" w:rsidRPr="001D481F" w14:paraId="58102C15" w14:textId="59A6CDFD" w:rsidTr="00023359">
        <w:trPr>
          <w:trHeight w:val="550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883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7917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loại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A3AD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E7B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F395672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0E1B1F70" w14:textId="05B65711" w:rsidTr="00A939D2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14F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3.Ngô Gia Bảo</w:t>
            </w:r>
          </w:p>
          <w:p w14:paraId="3CC8504C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D391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329A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C10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 thành tốt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3F36E032" w14:textId="3B07DFE5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10đ</w:t>
            </w:r>
          </w:p>
        </w:tc>
      </w:tr>
      <w:tr w:rsidR="007E2F35" w:rsidRPr="001D481F" w14:paraId="56E1D90C" w14:textId="3743C0C5" w:rsidTr="00A939D2">
        <w:trPr>
          <w:trHeight w:val="550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CE00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8A654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cây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18D34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CF92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3D4720E8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681D820E" w14:textId="6CC627DD" w:rsidTr="00C53997">
        <w:trPr>
          <w:trHeight w:val="550"/>
        </w:trPr>
        <w:tc>
          <w:tcPr>
            <w:tcW w:w="15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865D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F71ED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 đánh giá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290A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29F6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8F44359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7DE16383" w14:textId="1DC85CC4" w:rsidTr="007E2F35">
        <w:trPr>
          <w:trHeight w:val="505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33C0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4.Nguyễn Phan Nhất Duy 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3F7A6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Xem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, xóa đánh giá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059D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8D3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 thành tốt.</w:t>
            </w:r>
          </w:p>
          <w:p w14:paraId="6D1947B9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[Chú ý hơn trong cuộc họp]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2A9B7DDB" w14:textId="5C1E2B6F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9đ</w:t>
            </w:r>
          </w:p>
        </w:tc>
      </w:tr>
      <w:tr w:rsidR="007E2F35" w:rsidRPr="001D481F" w14:paraId="08AE3A7E" w14:textId="2A380C4F" w:rsidTr="000855A4">
        <w:trPr>
          <w:trHeight w:val="356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9A97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E7263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Thêm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, xóa, sửa loại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cây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7308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CBE5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433CECB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1B798902" w14:textId="135132C5" w:rsidTr="000855A4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69A10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5.Phạm Khánh 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Đăng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2AA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Xem, xóa đánh giá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F515E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5C2A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Hoàn thành tốt.</w:t>
            </w: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2D157BB2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7E2F35" w:rsidRPr="001D481F" w14:paraId="004F6B42" w14:textId="2C37241F" w:rsidTr="007E2F35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BB9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9424F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Liên kết giao diện và chức năng xem danh sách khách hàng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1C331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F742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5A71858A" w14:textId="4D4ED502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9.5đ</w:t>
            </w:r>
          </w:p>
        </w:tc>
      </w:tr>
      <w:tr w:rsidR="007E2F35" w:rsidRPr="001D481F" w14:paraId="25FD7289" w14:textId="501CD586" w:rsidTr="007E2F35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302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D7C4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Liên kết giao diện và chức năng chỉnh sửa thông tin khách hàng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C395A" w14:textId="77777777" w:rsidR="007E2F35" w:rsidRPr="001D481F" w:rsidRDefault="007E2F35" w:rsidP="001D481F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D481F">
              <w:rPr>
                <w:rFonts w:asciiTheme="majorHAnsi" w:eastAsia="Times New Roman" w:hAnsiTheme="majorHAnsi" w:cstheme="majorHAnsi"/>
                <w:sz w:val="28"/>
                <w:szCs w:val="28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36BB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D386013" w14:textId="77777777" w:rsidR="007E2F35" w:rsidRPr="001D481F" w:rsidRDefault="007E2F35" w:rsidP="001D481F">
            <w:pPr>
              <w:widowControl w:val="0"/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71FBA01" w14:textId="77777777" w:rsidR="001D481F" w:rsidRPr="001D481F" w:rsidRDefault="001D481F" w:rsidP="001D48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FE2B9A" w14:textId="77777777" w:rsidR="00EC69F8" w:rsidRPr="001D481F" w:rsidRDefault="00EC69F8" w:rsidP="001D481F"/>
    <w:sectPr w:rsidR="00EC69F8" w:rsidRPr="001D48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1FFF"/>
    <w:multiLevelType w:val="multilevel"/>
    <w:tmpl w:val="6256D98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2792">
    <w:abstractNumId w:val="1"/>
  </w:num>
  <w:num w:numId="2" w16cid:durableId="1302151837">
    <w:abstractNumId w:val="0"/>
  </w:num>
  <w:num w:numId="3" w16cid:durableId="1306008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8446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8585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9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F8"/>
    <w:rsid w:val="00020CCB"/>
    <w:rsid w:val="001D481F"/>
    <w:rsid w:val="00716FBC"/>
    <w:rsid w:val="007E2F35"/>
    <w:rsid w:val="00855273"/>
    <w:rsid w:val="00887851"/>
    <w:rsid w:val="008A30E7"/>
    <w:rsid w:val="009455C2"/>
    <w:rsid w:val="00B04295"/>
    <w:rsid w:val="00CB0395"/>
    <w:rsid w:val="00DE37BB"/>
    <w:rsid w:val="00EC69F8"/>
    <w:rsid w:val="00EF1340"/>
    <w:rsid w:val="00F75C10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23C"/>
  <w15:docId w15:val="{ECCA27FF-AA5F-4E10-9AF7-4AD17CA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Nguyễn Thị Minh Tâm</cp:lastModifiedBy>
  <cp:revision>4</cp:revision>
  <dcterms:created xsi:type="dcterms:W3CDTF">2024-10-11T04:41:00Z</dcterms:created>
  <dcterms:modified xsi:type="dcterms:W3CDTF">2024-10-18T04:11:00Z</dcterms:modified>
</cp:coreProperties>
</file>